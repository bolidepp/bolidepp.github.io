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A67EA" w14:textId="77777777" w:rsidR="0097456F" w:rsidRDefault="0097456F">
      <w:pPr>
        <w:spacing w:after="150"/>
        <w:ind w:left="120"/>
      </w:pPr>
    </w:p>
    <w:p w14:paraId="14B13914" w14:textId="369AEFD3" w:rsidR="0097456F" w:rsidRDefault="0012736D" w:rsidP="0012736D">
      <w:pPr>
        <w:spacing w:after="150"/>
        <w:ind w:firstLine="120"/>
      </w:pPr>
      <w:r>
        <w:rPr>
          <w:rFonts w:ascii="Times New Roman" w:hAnsi="Times New Roman"/>
          <w:color w:val="495054"/>
          <w:sz w:val="21"/>
        </w:rPr>
        <w:t xml:space="preserve">Effective Date: </w:t>
      </w:r>
      <w:r>
        <w:rPr>
          <w:rFonts w:ascii="Times New Roman" w:hAnsi="Times New Roman"/>
          <w:color w:val="495054"/>
          <w:sz w:val="21"/>
          <w:u w:val="single"/>
        </w:rPr>
        <w:t>08/05/2022</w:t>
      </w:r>
    </w:p>
    <w:p w14:paraId="6DE7692A" w14:textId="7A2C02E3" w:rsidR="0097456F" w:rsidRDefault="0012736D">
      <w:pPr>
        <w:spacing w:after="150"/>
        <w:ind w:left="120"/>
      </w:pPr>
      <w:r>
        <w:rPr>
          <w:rFonts w:ascii="Times New Roman" w:hAnsi="Times New Roman"/>
          <w:color w:val="495054"/>
          <w:sz w:val="21"/>
        </w:rPr>
        <w:t xml:space="preserve">Updated: </w:t>
      </w:r>
      <w:r>
        <w:rPr>
          <w:rFonts w:ascii="Times New Roman" w:hAnsi="Times New Roman"/>
          <w:color w:val="495054"/>
          <w:sz w:val="21"/>
          <w:u w:val="single"/>
        </w:rPr>
        <w:t>08/05/2022</w:t>
      </w:r>
    </w:p>
    <w:p w14:paraId="61BA533D" w14:textId="21FF1C4F" w:rsidR="0097456F" w:rsidRDefault="0012736D">
      <w:pPr>
        <w:spacing w:after="150"/>
        <w:ind w:left="120"/>
      </w:pPr>
      <w:r w:rsidRPr="002D3F05">
        <w:rPr>
          <w:rFonts w:ascii="Times New Roman" w:hAnsi="Times New Roman"/>
          <w:color w:val="495054"/>
          <w:sz w:val="21"/>
        </w:rPr>
        <w:t>Bolide Technology Group</w:t>
      </w:r>
      <w:r w:rsidRPr="00E3607F">
        <w:t> </w:t>
      </w:r>
      <w:r>
        <w:rPr>
          <w:rFonts w:ascii="Times New Roman" w:hAnsi="Times New Roman"/>
          <w:color w:val="495054"/>
          <w:sz w:val="21"/>
        </w:rPr>
        <w:t xml:space="preserve">is committed to protecting your privacy. This Privacy Policy (“Policy”) describes our practices in connection with information privacy on Personal Data we process through your individual use of the following services, products, and related mobile applications (collectively, the “Products”): </w:t>
      </w:r>
    </w:p>
    <w:p w14:paraId="6D058608" w14:textId="77777777" w:rsidR="0097456F" w:rsidRDefault="0012736D">
      <w:pPr>
        <w:spacing w:after="150"/>
        <w:ind w:left="120"/>
      </w:pPr>
      <w:r>
        <w:rPr>
          <w:rFonts w:ascii="Times New Roman" w:hAnsi="Times New Roman"/>
          <w:color w:val="495054"/>
          <w:sz w:val="21"/>
        </w:rPr>
        <w:t xml:space="preserve">Before you use our Products, please carefully read through this Policy and understand our purposes and practices of collection, processing of your Personal Data, including how we use, store, share and transfer Personal Data. In the Policy you will also find ways to execute your rights of access, update, delete or protect your Personal Data. </w:t>
      </w:r>
    </w:p>
    <w:p w14:paraId="07F3D8B8" w14:textId="08F0BEF5" w:rsidR="0097456F" w:rsidRDefault="0012736D">
      <w:pPr>
        <w:spacing w:after="150"/>
        <w:ind w:left="120"/>
      </w:pPr>
      <w:r>
        <w:rPr>
          <w:rFonts w:ascii="Times New Roman" w:hAnsi="Times New Roman"/>
          <w:color w:val="495054"/>
          <w:sz w:val="21"/>
        </w:rPr>
        <w:t>When you accept this Policy when you register with your Personal Data, or if you start to use our Products and does not expressly object to the contents of this Policy, we will consider that you fully understand and agree with this Policy. If you have any question</w:t>
      </w:r>
      <w:r w:rsidR="002D3F05">
        <w:rPr>
          <w:rFonts w:ascii="Times New Roman" w:hAnsi="Times New Roman"/>
          <w:color w:val="495054"/>
          <w:sz w:val="21"/>
        </w:rPr>
        <w:t>s</w:t>
      </w:r>
      <w:r>
        <w:rPr>
          <w:rFonts w:ascii="Times New Roman" w:hAnsi="Times New Roman"/>
          <w:color w:val="495054"/>
          <w:sz w:val="21"/>
        </w:rPr>
        <w:t xml:space="preserve"> regarding this Policy, please do not hesitate to contact us via: </w:t>
      </w:r>
    </w:p>
    <w:p w14:paraId="30CDCF68" w14:textId="2C59421D" w:rsidR="0097456F" w:rsidRPr="00E3607F" w:rsidRDefault="00E3607F" w:rsidP="00E3607F">
      <w:pPr>
        <w:rPr>
          <w:rFonts w:ascii="Times New Roman" w:hAnsi="Times New Roman" w:cs="Times New Roman"/>
          <w:sz w:val="21"/>
          <w:szCs w:val="21"/>
        </w:rPr>
      </w:pPr>
      <w:r>
        <w:rPr>
          <w:rFonts w:ascii="Times New Roman" w:hAnsi="Times New Roman" w:cs="Times New Roman"/>
          <w:sz w:val="21"/>
          <w:szCs w:val="21"/>
        </w:rPr>
        <w:t xml:space="preserve">  </w:t>
      </w:r>
      <w:r w:rsidR="002D3F05" w:rsidRPr="00E3607F">
        <w:rPr>
          <w:rFonts w:ascii="Times New Roman" w:hAnsi="Times New Roman" w:cs="Times New Roman"/>
          <w:sz w:val="21"/>
          <w:szCs w:val="21"/>
        </w:rPr>
        <w:t>support@bolideco.com</w:t>
      </w:r>
    </w:p>
    <w:p w14:paraId="2C6F716F" w14:textId="77777777" w:rsidR="0097456F" w:rsidRDefault="0012736D">
      <w:pPr>
        <w:spacing w:after="0"/>
        <w:ind w:left="120"/>
      </w:pPr>
      <w:r>
        <w:rPr>
          <w:rFonts w:ascii="Times New Roman" w:hAnsi="Times New Roman"/>
          <w:b/>
          <w:color w:val="000000"/>
        </w:rPr>
        <w:t>Definition</w:t>
      </w:r>
    </w:p>
    <w:p w14:paraId="4A5F7DC6" w14:textId="77777777" w:rsidR="0097456F" w:rsidRDefault="0012736D">
      <w:pPr>
        <w:spacing w:after="150"/>
        <w:ind w:left="120"/>
      </w:pPr>
      <w:r>
        <w:rPr>
          <w:rFonts w:ascii="Times New Roman" w:hAnsi="Times New Roman"/>
          <w:color w:val="495054"/>
          <w:sz w:val="21"/>
        </w:rPr>
        <w:t>In this Policy, Personal Data means information generated, collected, recorded and/or stored, electronically or otherwise, that can be used to identify an individual or reflect the activity of an individual, either from that information alone, or from that information and other information we have access to about that individual.   </w:t>
      </w:r>
    </w:p>
    <w:p w14:paraId="4C68F596" w14:textId="77777777" w:rsidR="0097456F" w:rsidRDefault="0012736D">
      <w:pPr>
        <w:spacing w:after="150"/>
        <w:ind w:left="120"/>
      </w:pPr>
      <w:r>
        <w:rPr>
          <w:rFonts w:ascii="Times New Roman" w:hAnsi="Times New Roman"/>
          <w:color w:val="495054"/>
          <w:sz w:val="21"/>
        </w:rPr>
        <w:t xml:space="preserve">Personal Sensitive Data includes personal biometric information, communication records and contents, health information, transaction information, and precise location information. When we collect Personal Sensitive Data from you, we will generate an explicit notification for your consent before we collection personal sensitive data about you. </w:t>
      </w:r>
    </w:p>
    <w:p w14:paraId="71A26178" w14:textId="77777777" w:rsidR="0097456F" w:rsidRDefault="0012736D">
      <w:pPr>
        <w:spacing w:after="150"/>
        <w:ind w:left="120"/>
      </w:pPr>
      <w:r>
        <w:rPr>
          <w:rFonts w:ascii="Times New Roman" w:hAnsi="Times New Roman"/>
          <w:color w:val="495054"/>
          <w:sz w:val="21"/>
        </w:rPr>
        <w:t xml:space="preserve">Smart Devices refers to those computing devices produced or manufactured by hardware manufacturers, with human-machine interface and the ability to transmit data that connect wirelessly to a network, including: smart home appliances, smart wearable devices, smart air cleaning devices, etc. </w:t>
      </w:r>
    </w:p>
    <w:p w14:paraId="151B3B15" w14:textId="77777777" w:rsidR="002D3F05" w:rsidRDefault="0012736D">
      <w:pPr>
        <w:spacing w:after="150"/>
        <w:ind w:left="120"/>
        <w:rPr>
          <w:rFonts w:ascii="Times New Roman" w:hAnsi="Times New Roman"/>
          <w:color w:val="495054"/>
          <w:sz w:val="21"/>
        </w:rPr>
      </w:pPr>
      <w:r>
        <w:rPr>
          <w:rFonts w:ascii="Times New Roman" w:hAnsi="Times New Roman"/>
          <w:color w:val="495054"/>
          <w:sz w:val="21"/>
        </w:rPr>
        <w:t>Apps refers to those mobile applications developed by</w:t>
      </w:r>
      <w:r w:rsidR="002D3F05" w:rsidRPr="002D3F05">
        <w:rPr>
          <w:rFonts w:ascii="Times New Roman" w:hAnsi="Times New Roman"/>
          <w:color w:val="495054"/>
          <w:sz w:val="21"/>
        </w:rPr>
        <w:t xml:space="preserve"> Bolide Technology Group </w:t>
      </w:r>
      <w:r>
        <w:rPr>
          <w:rFonts w:ascii="Times New Roman" w:hAnsi="Times New Roman"/>
          <w:color w:val="495054"/>
          <w:sz w:val="21"/>
        </w:rPr>
        <w:t>that provide end users remote control to Smart Devices and with the ability to connect to the supplier IoT Platform.</w:t>
      </w:r>
    </w:p>
    <w:p w14:paraId="7D821A99" w14:textId="0114C6CC" w:rsidR="0097456F" w:rsidRDefault="0012736D">
      <w:pPr>
        <w:spacing w:after="150"/>
        <w:ind w:left="120"/>
      </w:pPr>
      <w:r>
        <w:rPr>
          <w:rFonts w:ascii="Times New Roman" w:hAnsi="Times New Roman"/>
          <w:color w:val="495054"/>
          <w:sz w:val="21"/>
        </w:rPr>
        <w:t xml:space="preserve"> </w:t>
      </w:r>
    </w:p>
    <w:p w14:paraId="03434FE7" w14:textId="77777777" w:rsidR="0097456F" w:rsidRDefault="0012736D">
      <w:pPr>
        <w:spacing w:after="0"/>
        <w:ind w:left="120"/>
      </w:pPr>
      <w:r>
        <w:rPr>
          <w:rFonts w:ascii="Times New Roman" w:hAnsi="Times New Roman"/>
          <w:b/>
          <w:color w:val="000000"/>
        </w:rPr>
        <w:t>What Personal Data do we collect</w:t>
      </w:r>
    </w:p>
    <w:p w14:paraId="485D0F2F" w14:textId="77777777" w:rsidR="0097456F" w:rsidRDefault="0012736D">
      <w:pPr>
        <w:spacing w:after="150"/>
        <w:ind w:left="120"/>
      </w:pPr>
      <w:r>
        <w:rPr>
          <w:rFonts w:ascii="Times New Roman" w:hAnsi="Times New Roman"/>
          <w:color w:val="495054"/>
          <w:sz w:val="21"/>
        </w:rPr>
        <w:t>In order to provide our services to you, we will ask you to provide necessary Personal Data that is required to provide those services. If you do not provide your Personal Data, we may not be able to provide you with our products or services.</w:t>
      </w:r>
    </w:p>
    <w:p w14:paraId="351C55BE" w14:textId="77777777" w:rsidR="0097456F" w:rsidRDefault="0012736D">
      <w:pPr>
        <w:spacing w:after="0"/>
        <w:ind w:left="120"/>
      </w:pPr>
      <w:r>
        <w:rPr>
          <w:rFonts w:ascii="Times New Roman" w:hAnsi="Times New Roman"/>
          <w:b/>
          <w:color w:val="000000"/>
        </w:rPr>
        <w:t>1.Information You Voluntarily Provide Us</w:t>
      </w:r>
    </w:p>
    <w:p w14:paraId="1B123870" w14:textId="07C43607" w:rsidR="0097456F" w:rsidRPr="00026294" w:rsidRDefault="0012736D">
      <w:pPr>
        <w:numPr>
          <w:ilvl w:val="0"/>
          <w:numId w:val="1"/>
        </w:numPr>
        <w:spacing w:after="150"/>
      </w:pPr>
      <w:r>
        <w:rPr>
          <w:rFonts w:ascii="Times New Roman" w:hAnsi="Times New Roman"/>
          <w:color w:val="81828B"/>
          <w:sz w:val="21"/>
        </w:rPr>
        <w:t>Registered Account Data: When you register an account with us, we may collect your name and contact details, such as your email address, phone number, user name, and login credentials. During your interaction with our Products, we may further collect your nickname, profile picture, country code, language preference or time zone information into your account.</w:t>
      </w:r>
    </w:p>
    <w:p w14:paraId="0D596F1B" w14:textId="77777777" w:rsidR="00026294" w:rsidRDefault="00026294" w:rsidP="00026294">
      <w:pPr>
        <w:spacing w:after="150"/>
        <w:ind w:left="960"/>
      </w:pPr>
    </w:p>
    <w:p w14:paraId="3A3F5D43" w14:textId="3B081A01" w:rsidR="00E3607F" w:rsidRPr="00026294" w:rsidRDefault="0012736D" w:rsidP="00026294">
      <w:pPr>
        <w:spacing w:after="0"/>
        <w:ind w:left="120"/>
      </w:pPr>
      <w:r>
        <w:rPr>
          <w:rFonts w:ascii="Times New Roman" w:hAnsi="Times New Roman"/>
          <w:b/>
          <w:color w:val="000000"/>
          <w:u w:val="single"/>
        </w:rPr>
        <w:lastRenderedPageBreak/>
        <w:t xml:space="preserve">Information based on additional functions: </w:t>
      </w:r>
    </w:p>
    <w:p w14:paraId="4A0FF6BF" w14:textId="30B210E8" w:rsidR="0097456F" w:rsidRDefault="0012736D">
      <w:pPr>
        <w:spacing w:after="150"/>
        <w:ind w:left="120"/>
      </w:pPr>
      <w:r>
        <w:rPr>
          <w:rFonts w:ascii="Times New Roman" w:hAnsi="Times New Roman"/>
          <w:color w:val="495054"/>
          <w:sz w:val="21"/>
        </w:rPr>
        <w:t>In order to offer you with more convenient and higher-quality Services with optimized user experiences, we may collect and use certain information if you consent to use additional functions in the App. Please note, if you do not provide such information, you may continue to use basic Services of the App and connected Smart Devices, but certain features based on these additional functions may not be available. These additional functions may include:</w:t>
      </w:r>
    </w:p>
    <w:p w14:paraId="6179D9D9" w14:textId="77777777" w:rsidR="0097456F" w:rsidRDefault="0012736D">
      <w:pPr>
        <w:spacing w:after="150"/>
        <w:ind w:left="120"/>
      </w:pPr>
      <w:r>
        <w:rPr>
          <w:rFonts w:ascii="Times New Roman" w:hAnsi="Times New Roman"/>
          <w:b/>
          <w:color w:val="495054"/>
          <w:sz w:val="21"/>
        </w:rPr>
        <w:t>1)Additional functions based on location information:</w:t>
      </w:r>
    </w:p>
    <w:p w14:paraId="1AA73938" w14:textId="77777777" w:rsidR="0097456F" w:rsidRDefault="0012736D">
      <w:pPr>
        <w:spacing w:after="150"/>
        <w:ind w:left="120"/>
      </w:pPr>
      <w:r>
        <w:rPr>
          <w:rFonts w:ascii="Times New Roman" w:hAnsi="Times New Roman"/>
          <w:color w:val="495054"/>
          <w:sz w:val="21"/>
        </w:rPr>
        <w:t>When you enable the location-based functions through permission settings on your mobile device, we will collect and process your location information to enable these functions, such as pairing with your Smart Devices. Also, we may collect information about your: a) real-time and precise location, for instance when you choose to use the automation scenarios for controlling your Smart Devices, or b) non-precise geo-location when you use certain Smart Devices or the Services, such as robot cleaner and weather service.</w:t>
      </w:r>
    </w:p>
    <w:p w14:paraId="1C4AD597" w14:textId="77777777" w:rsidR="0097456F" w:rsidRDefault="0012736D">
      <w:pPr>
        <w:spacing w:after="150"/>
        <w:ind w:left="120"/>
      </w:pPr>
      <w:r>
        <w:rPr>
          <w:rFonts w:ascii="Times New Roman" w:hAnsi="Times New Roman"/>
          <w:color w:val="495054"/>
          <w:sz w:val="21"/>
        </w:rPr>
        <w:t xml:space="preserve">Based on your consent, when you enable the geo-fence feature, your location information will be generated and shared with Google Maps services. Please note that Google has corresponding data protection measures, which you may refer to Google’s Data Processing and Security Terms for more details. </w:t>
      </w:r>
    </w:p>
    <w:p w14:paraId="16A2CCF8" w14:textId="77777777" w:rsidR="0097456F" w:rsidRDefault="0012736D">
      <w:pPr>
        <w:spacing w:after="150"/>
        <w:ind w:left="120"/>
      </w:pPr>
      <w:r>
        <w:rPr>
          <w:rFonts w:ascii="Times New Roman" w:hAnsi="Times New Roman"/>
          <w:b/>
          <w:color w:val="495054"/>
          <w:sz w:val="21"/>
        </w:rPr>
        <w:t>2)Additional services based on camera:</w:t>
      </w:r>
    </w:p>
    <w:p w14:paraId="7E9DF392" w14:textId="77777777" w:rsidR="0097456F" w:rsidRDefault="0012736D">
      <w:pPr>
        <w:spacing w:after="150"/>
        <w:ind w:left="120"/>
      </w:pPr>
      <w:r>
        <w:rPr>
          <w:rFonts w:ascii="Times New Roman" w:hAnsi="Times New Roman"/>
          <w:color w:val="495054"/>
          <w:sz w:val="21"/>
        </w:rPr>
        <w:t>You may use the camera to scan the code by turning on the camera permission to pair with a Smart Device, take video, etc. Please be aware that even if you have agreed to enable the camera permission, we will only obtain information when you actively use the camera for scanning codes, video recording, etc.</w:t>
      </w:r>
    </w:p>
    <w:p w14:paraId="790B3366" w14:textId="77777777" w:rsidR="0097456F" w:rsidRDefault="0012736D">
      <w:pPr>
        <w:spacing w:after="150"/>
        <w:ind w:left="120"/>
      </w:pPr>
      <w:r>
        <w:rPr>
          <w:rFonts w:ascii="Times New Roman" w:hAnsi="Times New Roman"/>
          <w:b/>
          <w:color w:val="495054"/>
          <w:sz w:val="21"/>
        </w:rPr>
        <w:t>3)Additional services for accessing and uploading pictures/videos based on photo albums (picture library/video library):</w:t>
      </w:r>
    </w:p>
    <w:p w14:paraId="3DBFDAF9" w14:textId="31C27078" w:rsidR="0097456F" w:rsidRDefault="0012736D">
      <w:pPr>
        <w:spacing w:after="150"/>
        <w:ind w:left="120"/>
      </w:pPr>
      <w:r>
        <w:rPr>
          <w:rFonts w:ascii="Times New Roman" w:hAnsi="Times New Roman"/>
          <w:color w:val="495054"/>
          <w:sz w:val="21"/>
        </w:rPr>
        <w:t>You can use this function to upload your photos/pictures/videos after turning on the photo album permission, so as to realize functions such as changing the avatar, reporting device usage problems by providing photo proofs, etc. When you use the photos and other functions, we will not recognize this information; but when you report a device usage problem, we may use the photos/pictures you upload to locate your problem.</w:t>
      </w:r>
    </w:p>
    <w:p w14:paraId="32C8B0CD" w14:textId="77777777" w:rsidR="0097456F" w:rsidRDefault="0012736D">
      <w:pPr>
        <w:spacing w:after="150"/>
        <w:ind w:left="120"/>
      </w:pPr>
      <w:r>
        <w:rPr>
          <w:rFonts w:ascii="Times New Roman" w:hAnsi="Times New Roman"/>
          <w:b/>
          <w:color w:val="495054"/>
          <w:sz w:val="21"/>
        </w:rPr>
        <w:t>4)Additional services related to microphone-based service:</w:t>
      </w:r>
    </w:p>
    <w:p w14:paraId="58337DAA" w14:textId="77777777" w:rsidR="0097456F" w:rsidRDefault="0012736D">
      <w:pPr>
        <w:spacing w:after="150"/>
        <w:ind w:left="120"/>
      </w:pPr>
      <w:r>
        <w:rPr>
          <w:rFonts w:ascii="Times New Roman" w:hAnsi="Times New Roman"/>
          <w:color w:val="495054"/>
          <w:sz w:val="21"/>
        </w:rPr>
        <w:t>You can use the microphone to send voice information after turning on the microphone permission, such as shooting videos, waking up the voice assistant, etc. For these functions, we will collect your voice information to recognize your command. Please be aware that even if you have agreed to enable the microphone permission, we will only obtain voice information through the microphone when you voluntarily activate the microphone in the App.</w:t>
      </w:r>
    </w:p>
    <w:p w14:paraId="321D4877" w14:textId="72886680" w:rsidR="0097456F" w:rsidRDefault="0012736D">
      <w:pPr>
        <w:spacing w:after="150"/>
        <w:ind w:left="120"/>
      </w:pPr>
      <w:r>
        <w:rPr>
          <w:rFonts w:ascii="Times New Roman" w:hAnsi="Times New Roman"/>
          <w:b/>
          <w:color w:val="495054"/>
          <w:sz w:val="21"/>
        </w:rPr>
        <w:t xml:space="preserve">5)Additional services based on storage </w:t>
      </w:r>
      <w:r w:rsidR="004F737B">
        <w:rPr>
          <w:rFonts w:ascii="Times New Roman" w:hAnsi="Times New Roman"/>
          <w:b/>
          <w:color w:val="495054"/>
          <w:sz w:val="21"/>
        </w:rPr>
        <w:t>permission (</w:t>
      </w:r>
      <w:r>
        <w:rPr>
          <w:rFonts w:ascii="Times New Roman" w:hAnsi="Times New Roman"/>
          <w:b/>
          <w:color w:val="495054"/>
          <w:sz w:val="21"/>
        </w:rPr>
        <w:t>Android):</w:t>
      </w:r>
    </w:p>
    <w:p w14:paraId="2871DA98" w14:textId="77777777" w:rsidR="0097456F" w:rsidRDefault="0012736D">
      <w:pPr>
        <w:spacing w:after="150"/>
        <w:ind w:left="120"/>
      </w:pPr>
      <w:r>
        <w:rPr>
          <w:rFonts w:ascii="Times New Roman" w:hAnsi="Times New Roman"/>
          <w:color w:val="495054"/>
          <w:sz w:val="21"/>
        </w:rPr>
        <w:t>The purpose is to ensure the stable operation of the App by utilizing the storage permission. After you give or indicate the permission to read/write your mobile device’s storage, we will access pictures, files, crash log information and other necessary information from your mobile device’s storage to provide you with functions, such as information publications, or record the crash log information locally.</w:t>
      </w:r>
    </w:p>
    <w:p w14:paraId="0DE64225" w14:textId="77777777" w:rsidR="006119E0" w:rsidRDefault="006119E0">
      <w:pPr>
        <w:spacing w:after="150"/>
        <w:ind w:left="120"/>
        <w:rPr>
          <w:rFonts w:ascii="Times New Roman" w:hAnsi="Times New Roman"/>
          <w:color w:val="495054"/>
          <w:sz w:val="21"/>
        </w:rPr>
      </w:pPr>
    </w:p>
    <w:p w14:paraId="4CEA1CA5" w14:textId="40DA5EDF" w:rsidR="006119E0" w:rsidRDefault="006119E0">
      <w:pPr>
        <w:spacing w:after="150"/>
        <w:ind w:left="120"/>
        <w:rPr>
          <w:rFonts w:ascii="Times New Roman" w:hAnsi="Times New Roman"/>
          <w:color w:val="495054"/>
          <w:sz w:val="21"/>
        </w:rPr>
      </w:pPr>
    </w:p>
    <w:p w14:paraId="147667EE" w14:textId="77777777" w:rsidR="00026294" w:rsidRDefault="00026294">
      <w:pPr>
        <w:spacing w:after="150"/>
        <w:ind w:left="120"/>
        <w:rPr>
          <w:rFonts w:ascii="Times New Roman" w:hAnsi="Times New Roman"/>
          <w:color w:val="495054"/>
          <w:sz w:val="21"/>
        </w:rPr>
      </w:pPr>
    </w:p>
    <w:p w14:paraId="325A24DE" w14:textId="55843B77" w:rsidR="0097456F" w:rsidRDefault="0012736D">
      <w:pPr>
        <w:spacing w:after="150"/>
        <w:ind w:left="120"/>
      </w:pPr>
      <w:r>
        <w:rPr>
          <w:rFonts w:ascii="Times New Roman" w:hAnsi="Times New Roman"/>
          <w:b/>
          <w:color w:val="495054"/>
          <w:sz w:val="21"/>
        </w:rPr>
        <w:lastRenderedPageBreak/>
        <w:t>6)Additional services based on Notification permission:</w:t>
      </w:r>
    </w:p>
    <w:p w14:paraId="4745387B" w14:textId="77777777" w:rsidR="0097456F" w:rsidRDefault="0012736D">
      <w:pPr>
        <w:spacing w:after="150"/>
        <w:ind w:left="120"/>
      </w:pPr>
      <w:r>
        <w:rPr>
          <w:rFonts w:ascii="Times New Roman" w:hAnsi="Times New Roman"/>
          <w:color w:val="495054"/>
          <w:sz w:val="21"/>
        </w:rPr>
        <w:t>The reason why we ask you for the permission is to send you notifications about using the Smart Devices or Services, especially if you have purchased security services and you require an alert or message so that you can capture the real-time status.</w:t>
      </w:r>
    </w:p>
    <w:p w14:paraId="73B39145" w14:textId="77777777" w:rsidR="0097456F" w:rsidRDefault="0012736D">
      <w:pPr>
        <w:spacing w:after="150"/>
        <w:ind w:left="120"/>
      </w:pPr>
      <w:r>
        <w:rPr>
          <w:rFonts w:ascii="Times New Roman" w:hAnsi="Times New Roman"/>
          <w:b/>
          <w:color w:val="495054"/>
          <w:sz w:val="21"/>
        </w:rPr>
        <w:t>7) Additional services based on Alert Window permission</w:t>
      </w:r>
      <w:r>
        <w:rPr>
          <w:rFonts w:ascii="Times New Roman" w:hAnsi="Times New Roman"/>
          <w:b/>
          <w:color w:val="495054"/>
          <w:sz w:val="21"/>
        </w:rPr>
        <w:t>：</w:t>
      </w:r>
    </w:p>
    <w:p w14:paraId="4AD8F043" w14:textId="77777777" w:rsidR="0097456F" w:rsidRDefault="0012736D">
      <w:pPr>
        <w:spacing w:after="150"/>
        <w:ind w:left="120"/>
      </w:pPr>
      <w:r>
        <w:rPr>
          <w:rFonts w:ascii="Times New Roman" w:hAnsi="Times New Roman"/>
          <w:color w:val="495054"/>
          <w:sz w:val="21"/>
        </w:rPr>
        <w:t>You may choose to bind a camera in the App and require the App to display the real-time image of the camera in a separate window.</w:t>
      </w:r>
    </w:p>
    <w:p w14:paraId="576A673E" w14:textId="77777777" w:rsidR="0097456F" w:rsidRDefault="0012736D">
      <w:pPr>
        <w:spacing w:after="150"/>
        <w:ind w:left="120"/>
      </w:pPr>
      <w:r>
        <w:rPr>
          <w:rFonts w:ascii="Times New Roman" w:hAnsi="Times New Roman"/>
          <w:b/>
          <w:color w:val="495054"/>
          <w:sz w:val="21"/>
        </w:rPr>
        <w:t>8) Additional services based on Bluetooth permission:</w:t>
      </w:r>
    </w:p>
    <w:p w14:paraId="280792F6" w14:textId="77777777" w:rsidR="0097456F" w:rsidRDefault="0012736D">
      <w:pPr>
        <w:spacing w:after="150"/>
        <w:ind w:left="120"/>
      </w:pPr>
      <w:r>
        <w:rPr>
          <w:rFonts w:ascii="Times New Roman" w:hAnsi="Times New Roman"/>
          <w:color w:val="495054"/>
          <w:sz w:val="21"/>
        </w:rPr>
        <w:t>You can enable Bluetooth functions after turning on the permission, including controlling the Smart Devices, acquiring status of, discovering and configuring Smart Devices. In these functions, we will communicate with Smart Devices via Bluetooth. Please be aware that even if you have agreed to enable the Bluetooth permission, we will only use Bluetooth for communication in these scenarios: display device status on the home page and Smart Device panel; perform device control on the home page and Smart Device panel; discovering Smart Devices on the home page and the add device page, Smart Device distribution network.</w:t>
      </w:r>
    </w:p>
    <w:p w14:paraId="4D32A0A5" w14:textId="77777777" w:rsidR="0097456F" w:rsidRDefault="0012736D">
      <w:pPr>
        <w:spacing w:after="150"/>
        <w:ind w:left="120"/>
      </w:pPr>
      <w:r>
        <w:rPr>
          <w:rFonts w:ascii="Times New Roman" w:hAnsi="Times New Roman"/>
          <w:b/>
          <w:color w:val="495054"/>
          <w:sz w:val="21"/>
        </w:rPr>
        <w:t>9</w:t>
      </w:r>
      <w:r>
        <w:rPr>
          <w:rFonts w:ascii="Times New Roman" w:hAnsi="Times New Roman"/>
          <w:b/>
          <w:color w:val="495054"/>
          <w:sz w:val="21"/>
        </w:rPr>
        <w:t>）</w:t>
      </w:r>
      <w:r>
        <w:rPr>
          <w:rFonts w:ascii="Times New Roman" w:hAnsi="Times New Roman"/>
          <w:b/>
          <w:color w:val="495054"/>
          <w:sz w:val="21"/>
        </w:rPr>
        <w:t>Additional services based on HomeKit permission (iOS):</w:t>
      </w:r>
    </w:p>
    <w:p w14:paraId="2A49BA27" w14:textId="24FB38D7" w:rsidR="0097456F" w:rsidRDefault="0012736D">
      <w:pPr>
        <w:spacing w:after="150"/>
        <w:ind w:left="120"/>
      </w:pPr>
      <w:r>
        <w:rPr>
          <w:rFonts w:ascii="Times New Roman" w:hAnsi="Times New Roman"/>
          <w:color w:val="495054"/>
          <w:sz w:val="21"/>
        </w:rPr>
        <w:t>You can enable related functions after enabling HomeKit permissions, including discovering Smart Devices, enabling Smart Device network configuration, controlling Smart Devices, and checking device status. Among these functions, we will process data with the "Home</w:t>
      </w:r>
      <w:r w:rsidR="000C2CFF">
        <w:rPr>
          <w:rFonts w:ascii="Times New Roman" w:hAnsi="Times New Roman"/>
          <w:color w:val="495054"/>
          <w:sz w:val="21"/>
        </w:rPr>
        <w:t>”</w:t>
      </w:r>
      <w:r>
        <w:rPr>
          <w:rFonts w:ascii="Times New Roman" w:hAnsi="Times New Roman"/>
          <w:color w:val="495054"/>
          <w:sz w:val="21"/>
        </w:rPr>
        <w:t xml:space="preserve"> App that comes with the iOS system through HomeKit. Please be aware that even if you have agreed to enable the HomeKit permission, we will only use it in these scenarios: on the home page, to discover HomeKit devices, HomeKit device network configuration; in "Settings - HomeKit" for discovering HomeKit devices, HomeKit device network configuration.</w:t>
      </w:r>
    </w:p>
    <w:p w14:paraId="53E3E3E8" w14:textId="77777777" w:rsidR="0097456F" w:rsidRDefault="0012736D">
      <w:pPr>
        <w:spacing w:after="0"/>
        <w:ind w:left="120"/>
      </w:pPr>
      <w:r>
        <w:rPr>
          <w:rFonts w:ascii="Times New Roman" w:hAnsi="Times New Roman"/>
          <w:b/>
          <w:color w:val="000000"/>
        </w:rPr>
        <w:t>2.Information We Collect Automatically</w:t>
      </w:r>
    </w:p>
    <w:p w14:paraId="68AB0F46" w14:textId="77777777" w:rsidR="0097456F" w:rsidRDefault="0012736D">
      <w:pPr>
        <w:numPr>
          <w:ilvl w:val="1"/>
          <w:numId w:val="4"/>
        </w:numPr>
        <w:spacing w:after="150"/>
      </w:pPr>
      <w:r>
        <w:rPr>
          <w:rFonts w:ascii="Times New Roman" w:hAnsi="Times New Roman"/>
          <w:b/>
          <w:color w:val="81828B"/>
          <w:sz w:val="21"/>
        </w:rPr>
        <w:t>Mobile Device Information</w:t>
      </w:r>
      <w:r>
        <w:rPr>
          <w:rFonts w:ascii="Times New Roman" w:hAnsi="Times New Roman"/>
          <w:color w:val="81828B"/>
          <w:sz w:val="21"/>
        </w:rPr>
        <w:t>: When you interact with our Services, in order to provide and maintain the normal operation of our Services, to improve and optimize our Services, and to protect your account security as well, we automatically collect mobile device information, such as mobile device model number, IP address, wireless connection information, the type and version of the operating system, application version number, push notification identifier, log files, and mobile network information. Meanwhile, we will collect your software version number. In order to ensure the security of the operating environment or to provide services, we will collect information about the installed mobile applications and other software you use.</w:t>
      </w:r>
    </w:p>
    <w:p w14:paraId="0575E206" w14:textId="77777777" w:rsidR="0097456F" w:rsidRDefault="0012736D">
      <w:pPr>
        <w:numPr>
          <w:ilvl w:val="1"/>
          <w:numId w:val="5"/>
        </w:numPr>
        <w:spacing w:after="150"/>
      </w:pPr>
      <w:r>
        <w:rPr>
          <w:rFonts w:ascii="Times New Roman" w:hAnsi="Times New Roman"/>
          <w:b/>
          <w:color w:val="81828B"/>
          <w:sz w:val="21"/>
        </w:rPr>
        <w:t>Usage Data</w:t>
      </w:r>
      <w:r>
        <w:rPr>
          <w:rFonts w:ascii="Times New Roman" w:hAnsi="Times New Roman"/>
          <w:color w:val="81828B"/>
          <w:sz w:val="21"/>
        </w:rPr>
        <w:t>: During your interaction with our websites and Services, we automatically collect usage data relating to visits, clicks, downloads, messages sent/received, and other usage of our websites and Services.</w:t>
      </w:r>
    </w:p>
    <w:p w14:paraId="166CC1BF" w14:textId="77777777" w:rsidR="0097456F" w:rsidRDefault="0012736D">
      <w:pPr>
        <w:numPr>
          <w:ilvl w:val="1"/>
          <w:numId w:val="6"/>
        </w:numPr>
        <w:spacing w:after="150"/>
      </w:pPr>
      <w:r>
        <w:rPr>
          <w:rFonts w:ascii="Times New Roman" w:hAnsi="Times New Roman"/>
          <w:b/>
          <w:color w:val="81828B"/>
          <w:sz w:val="21"/>
        </w:rPr>
        <w:t>Log Information</w:t>
      </w:r>
      <w:r>
        <w:rPr>
          <w:rFonts w:ascii="Times New Roman" w:hAnsi="Times New Roman"/>
          <w:color w:val="81828B"/>
          <w:sz w:val="21"/>
        </w:rPr>
        <w:t>: When you use the App, in order to improve your user experience, the system and exception log may be uploaded, including your IP address, language preference setting, operating system version, date or time of access, so that we can facilitate and accurately identify problems and help you solve them in timely manner.</w:t>
      </w:r>
    </w:p>
    <w:p w14:paraId="65516D63" w14:textId="3133FD0C" w:rsidR="0097456F" w:rsidRDefault="0012736D">
      <w:pPr>
        <w:spacing w:after="150"/>
      </w:pPr>
      <w:r>
        <w:rPr>
          <w:rFonts w:ascii="Times New Roman" w:hAnsi="Times New Roman"/>
          <w:b/>
          <w:color w:val="495054"/>
          <w:sz w:val="21"/>
        </w:rPr>
        <w:t>Please note</w:t>
      </w:r>
      <w:r>
        <w:rPr>
          <w:rFonts w:ascii="Times New Roman" w:hAnsi="Times New Roman"/>
          <w:color w:val="495054"/>
          <w:sz w:val="21"/>
        </w:rPr>
        <w:t xml:space="preserve"> that we cannot identify a specific individual by using device information or log information alone. However, if these types of non-personal information, combined with other information, may be used to identify a specific individual, such information will be treated as Personal Data. Unless we have </w:t>
      </w:r>
      <w:r>
        <w:rPr>
          <w:rFonts w:ascii="Times New Roman" w:hAnsi="Times New Roman"/>
          <w:color w:val="495054"/>
          <w:sz w:val="21"/>
        </w:rPr>
        <w:lastRenderedPageBreak/>
        <w:t>obtained your consent or unless otherwise provided by data protection laws and regulations, we will aggregate or desensitize such information.  </w:t>
      </w:r>
    </w:p>
    <w:p w14:paraId="7FDE6739" w14:textId="77777777" w:rsidR="0097456F" w:rsidRDefault="0012736D">
      <w:pPr>
        <w:spacing w:after="0"/>
        <w:ind w:left="120"/>
      </w:pPr>
      <w:r>
        <w:rPr>
          <w:rFonts w:ascii="Times New Roman" w:hAnsi="Times New Roman"/>
          <w:b/>
          <w:color w:val="000000"/>
        </w:rPr>
        <w:t xml:space="preserve">3.Smart Devices Related Information: </w:t>
      </w:r>
    </w:p>
    <w:p w14:paraId="122AE401" w14:textId="77777777" w:rsidR="0097456F" w:rsidRDefault="0012736D">
      <w:pPr>
        <w:numPr>
          <w:ilvl w:val="0"/>
          <w:numId w:val="7"/>
        </w:numPr>
        <w:spacing w:after="150"/>
      </w:pPr>
      <w:r>
        <w:rPr>
          <w:rFonts w:ascii="Times New Roman" w:hAnsi="Times New Roman"/>
          <w:b/>
          <w:color w:val="81828B"/>
          <w:sz w:val="21"/>
        </w:rPr>
        <w:t>Basic Information of Smart Devices</w:t>
      </w:r>
      <w:r>
        <w:rPr>
          <w:rFonts w:ascii="Times New Roman" w:hAnsi="Times New Roman"/>
          <w:color w:val="81828B"/>
          <w:sz w:val="21"/>
        </w:rPr>
        <w:t>: When you connect your Smart Devices with the Services, we may collect basic information about your Smart Devices such as device name, device ID, online status, activation time, firmware version, and upgrade information.</w:t>
      </w:r>
    </w:p>
    <w:p w14:paraId="1279BC3A" w14:textId="77777777" w:rsidR="0097456F" w:rsidRDefault="0012736D">
      <w:pPr>
        <w:numPr>
          <w:ilvl w:val="0"/>
          <w:numId w:val="8"/>
        </w:numPr>
        <w:spacing w:after="150"/>
      </w:pPr>
      <w:r>
        <w:rPr>
          <w:rFonts w:ascii="Times New Roman" w:hAnsi="Times New Roman"/>
          <w:b/>
          <w:color w:val="81828B"/>
          <w:sz w:val="21"/>
        </w:rPr>
        <w:t>Information collected during the process of connecting to a Smart Device</w:t>
      </w:r>
      <w:r>
        <w:rPr>
          <w:rFonts w:ascii="Times New Roman" w:hAnsi="Times New Roman"/>
          <w:color w:val="81828B"/>
          <w:sz w:val="21"/>
        </w:rPr>
        <w:t xml:space="preserve">: Based on the type of Smart Device you need to connect, the basic information collected includes: Wi-Fi information, device MAC address, etc. </w:t>
      </w:r>
    </w:p>
    <w:p w14:paraId="6336C9F2" w14:textId="6519ACE7" w:rsidR="0097456F" w:rsidRDefault="0012736D">
      <w:pPr>
        <w:numPr>
          <w:ilvl w:val="0"/>
          <w:numId w:val="9"/>
        </w:numPr>
        <w:spacing w:after="150"/>
      </w:pPr>
      <w:r>
        <w:rPr>
          <w:rFonts w:ascii="Times New Roman" w:hAnsi="Times New Roman"/>
          <w:b/>
          <w:color w:val="81828B"/>
          <w:sz w:val="21"/>
        </w:rPr>
        <w:t>Information Reported by Smart Devices</w:t>
      </w:r>
      <w:r>
        <w:rPr>
          <w:rFonts w:ascii="Times New Roman" w:hAnsi="Times New Roman"/>
          <w:color w:val="81828B"/>
          <w:sz w:val="21"/>
        </w:rPr>
        <w:t>: Depending on the different Smart Devices you elect to connect with our Products or Services, we may collect different information reported by your Smart Devices.</w:t>
      </w:r>
    </w:p>
    <w:p w14:paraId="719E4312" w14:textId="7A39233C" w:rsidR="0097456F" w:rsidRDefault="0012736D" w:rsidP="006119E0">
      <w:pPr>
        <w:spacing w:after="150"/>
      </w:pPr>
      <w:r>
        <w:rPr>
          <w:rFonts w:ascii="Times New Roman" w:hAnsi="Times New Roman"/>
          <w:color w:val="81828B"/>
          <w:sz w:val="21"/>
        </w:rPr>
        <w:t xml:space="preserve">. </w:t>
      </w:r>
    </w:p>
    <w:p w14:paraId="5F7FF715" w14:textId="77777777" w:rsidR="0097456F" w:rsidRDefault="0012736D">
      <w:pPr>
        <w:spacing w:after="0"/>
        <w:ind w:left="120"/>
      </w:pPr>
      <w:r>
        <w:rPr>
          <w:rFonts w:ascii="Times New Roman" w:hAnsi="Times New Roman"/>
          <w:b/>
          <w:color w:val="000000"/>
        </w:rPr>
        <w:t xml:space="preserve">Purposes and legal basis for processing Personal Data </w:t>
      </w:r>
    </w:p>
    <w:p w14:paraId="4B36D00C" w14:textId="77777777" w:rsidR="0097456F" w:rsidRDefault="0012736D">
      <w:pPr>
        <w:spacing w:after="150"/>
        <w:ind w:left="120"/>
      </w:pPr>
      <w:r>
        <w:rPr>
          <w:rFonts w:ascii="Times New Roman" w:hAnsi="Times New Roman"/>
          <w:color w:val="495054"/>
          <w:sz w:val="21"/>
        </w:rPr>
        <w:t>The purpose for which we may process information about you are as follows:</w:t>
      </w:r>
    </w:p>
    <w:p w14:paraId="10D83A06" w14:textId="66218FB6" w:rsidR="0097456F" w:rsidRDefault="0012736D">
      <w:pPr>
        <w:numPr>
          <w:ilvl w:val="1"/>
          <w:numId w:val="12"/>
        </w:numPr>
        <w:spacing w:after="150"/>
      </w:pPr>
      <w:r>
        <w:rPr>
          <w:rFonts w:ascii="Times New Roman" w:hAnsi="Times New Roman"/>
          <w:b/>
          <w:color w:val="81828B"/>
          <w:sz w:val="21"/>
        </w:rPr>
        <w:t>Provide You with Our Services:</w:t>
      </w:r>
      <w:r>
        <w:rPr>
          <w:rFonts w:ascii="Times New Roman" w:hAnsi="Times New Roman"/>
          <w:color w:val="81828B"/>
          <w:sz w:val="21"/>
        </w:rPr>
        <w:t xml:space="preserve"> We process your account data, mobile device information, usage data, location information, and Smart Device related information to provide you with the Services that you have requested. The legal basis for this processing is to perform our contract with you according to </w:t>
      </w:r>
      <w:r w:rsidR="00544BCB">
        <w:rPr>
          <w:rFonts w:ascii="Times New Roman" w:hAnsi="Times New Roman" w:cs="Times New Roman"/>
          <w:color w:val="7F7F7F" w:themeColor="text1" w:themeTint="80"/>
          <w:sz w:val="21"/>
          <w:szCs w:val="21"/>
        </w:rPr>
        <w:t>the User Agreement</w:t>
      </w:r>
      <w:r w:rsidR="00052FBE" w:rsidRPr="005144A9">
        <w:rPr>
          <w:rFonts w:ascii="Times New Roman" w:hAnsi="Times New Roman" w:cs="Times New Roman"/>
          <w:color w:val="7F7F7F" w:themeColor="text1" w:themeTint="80"/>
          <w:sz w:val="21"/>
          <w:szCs w:val="21"/>
        </w:rPr>
        <w:t>.</w:t>
      </w:r>
    </w:p>
    <w:p w14:paraId="5236AD9A" w14:textId="517CFB7C" w:rsidR="0097456F" w:rsidRDefault="0012736D">
      <w:pPr>
        <w:numPr>
          <w:ilvl w:val="1"/>
          <w:numId w:val="13"/>
        </w:numPr>
        <w:spacing w:after="150"/>
      </w:pPr>
      <w:r>
        <w:rPr>
          <w:rFonts w:ascii="Times New Roman" w:hAnsi="Times New Roman"/>
          <w:b/>
          <w:color w:val="81828B"/>
          <w:sz w:val="21"/>
        </w:rPr>
        <w:t xml:space="preserve">Improve Our Services: </w:t>
      </w:r>
      <w:r>
        <w:rPr>
          <w:rFonts w:ascii="Times New Roman" w:hAnsi="Times New Roman"/>
          <w:color w:val="81828B"/>
          <w:sz w:val="21"/>
        </w:rPr>
        <w:t xml:space="preserve">We process your mobile device information, usage data, location information and Smart Device related information to ensure the functions and safety of the Services, to develop and improve the Services, to analyze the efficiency of our operations and to prevent and trace fraudulent or inappropriate usage. The legal basis for this processing is to perform our contract with you according to </w:t>
      </w:r>
      <w:r w:rsidR="00544BCB">
        <w:rPr>
          <w:rFonts w:ascii="Times New Roman" w:hAnsi="Times New Roman" w:cs="Times New Roman"/>
          <w:color w:val="7F7F7F" w:themeColor="text1" w:themeTint="80"/>
          <w:sz w:val="21"/>
          <w:szCs w:val="21"/>
        </w:rPr>
        <w:t>the User Agreement</w:t>
      </w:r>
      <w:r w:rsidR="00052FBE">
        <w:rPr>
          <w:rFonts w:ascii="Times New Roman" w:hAnsi="Times New Roman"/>
          <w:color w:val="81828B"/>
          <w:sz w:val="21"/>
        </w:rPr>
        <w:t>.</w:t>
      </w:r>
    </w:p>
    <w:p w14:paraId="16AEDA58" w14:textId="279FA525" w:rsidR="0097456F" w:rsidRDefault="0012736D">
      <w:pPr>
        <w:numPr>
          <w:ilvl w:val="1"/>
          <w:numId w:val="14"/>
        </w:numPr>
        <w:spacing w:after="150"/>
      </w:pPr>
      <w:r>
        <w:rPr>
          <w:rFonts w:ascii="Times New Roman" w:hAnsi="Times New Roman"/>
          <w:b/>
          <w:color w:val="81828B"/>
          <w:sz w:val="21"/>
        </w:rPr>
        <w:t xml:space="preserve">Non-marketing Communication: </w:t>
      </w:r>
      <w:r>
        <w:rPr>
          <w:rFonts w:ascii="Times New Roman" w:hAnsi="Times New Roman"/>
          <w:color w:val="81828B"/>
          <w:sz w:val="21"/>
        </w:rPr>
        <w:t>We process your Personal Data to send you important information regarding the Services, changes to our terms, conditions, and policies and/or other administrative information. At the same time, we will also send you notifications related to the services you have purchased, such as alert services.</w:t>
      </w:r>
      <w:r w:rsidR="001A625F">
        <w:rPr>
          <w:rFonts w:ascii="Times New Roman" w:hAnsi="Times New Roman"/>
          <w:color w:val="81828B"/>
          <w:sz w:val="21"/>
        </w:rPr>
        <w:t xml:space="preserve"> </w:t>
      </w:r>
      <w:r>
        <w:rPr>
          <w:rFonts w:ascii="Times New Roman" w:hAnsi="Times New Roman"/>
          <w:color w:val="81828B"/>
          <w:sz w:val="21"/>
        </w:rPr>
        <w:t xml:space="preserve">When you decide not to enable the Notifications function, we will no longer process your information for such purpose. The legal basis for this processing is to perform our contract with you according to </w:t>
      </w:r>
      <w:r w:rsidR="00544BCB">
        <w:rPr>
          <w:rFonts w:ascii="Times New Roman" w:hAnsi="Times New Roman" w:cs="Times New Roman"/>
          <w:color w:val="7F7F7F" w:themeColor="text1" w:themeTint="80"/>
          <w:sz w:val="21"/>
          <w:szCs w:val="21"/>
        </w:rPr>
        <w:t>the User Agreement</w:t>
      </w:r>
      <w:r w:rsidR="005144A9">
        <w:rPr>
          <w:rFonts w:ascii="Times New Roman" w:hAnsi="Times New Roman"/>
          <w:color w:val="81828B"/>
          <w:sz w:val="21"/>
        </w:rPr>
        <w:t>.</w:t>
      </w:r>
    </w:p>
    <w:p w14:paraId="4CFB1CF0" w14:textId="0028D36C" w:rsidR="0097456F" w:rsidRDefault="0012736D">
      <w:pPr>
        <w:numPr>
          <w:ilvl w:val="1"/>
          <w:numId w:val="15"/>
        </w:numPr>
        <w:spacing w:after="150"/>
      </w:pPr>
      <w:r>
        <w:rPr>
          <w:rFonts w:ascii="Times New Roman" w:hAnsi="Times New Roman"/>
          <w:b/>
          <w:color w:val="81828B"/>
          <w:sz w:val="21"/>
        </w:rPr>
        <w:t>Data Analysis:</w:t>
      </w:r>
      <w:r>
        <w:rPr>
          <w:rFonts w:ascii="Times New Roman" w:hAnsi="Times New Roman"/>
          <w:color w:val="81828B"/>
          <w:sz w:val="21"/>
        </w:rPr>
        <w:t xml:space="preserve"> In order to analyze the usage of the products we provide and improve your user experience, we will analyze the data you provide us, a) we need to check your problems when you encounter any malfunctions during the usage of the product, under such circumstance, you may not able to opt-out because it is highly relate to your functionalities and quality of using our product and service, and b) analyze data about how you interface with the product or under particular scenarios so that you can better enjoy the convenience brought by our Services, under such circumstance. The legal basis for such processing is based on your consent.</w:t>
      </w:r>
    </w:p>
    <w:p w14:paraId="5891FB27" w14:textId="6FD8B359" w:rsidR="0097456F" w:rsidRDefault="0012736D">
      <w:pPr>
        <w:numPr>
          <w:ilvl w:val="1"/>
          <w:numId w:val="16"/>
        </w:numPr>
        <w:spacing w:after="150"/>
      </w:pPr>
      <w:r>
        <w:rPr>
          <w:rFonts w:ascii="Times New Roman" w:hAnsi="Times New Roman"/>
          <w:b/>
          <w:color w:val="81828B"/>
          <w:sz w:val="21"/>
        </w:rPr>
        <w:t xml:space="preserve">Marketing Communication and Personalization: </w:t>
      </w:r>
      <w:r>
        <w:rPr>
          <w:rFonts w:ascii="Times New Roman" w:hAnsi="Times New Roman"/>
          <w:color w:val="81828B"/>
          <w:sz w:val="21"/>
        </w:rPr>
        <w:t xml:space="preserve">We may process your account data, usage data, device information to personalize product design and to provide you with services tailored for you, such as recommending and displaying information and advertisements regarding products suited to you, and to invite you to participate in </w:t>
      </w:r>
      <w:r>
        <w:rPr>
          <w:rFonts w:ascii="Times New Roman" w:hAnsi="Times New Roman"/>
          <w:color w:val="81828B"/>
          <w:sz w:val="21"/>
        </w:rPr>
        <w:lastRenderedPageBreak/>
        <w:t>surveys relating to your use of the Services. The legal basis for this processing is your consent.</w:t>
      </w:r>
    </w:p>
    <w:p w14:paraId="735CEA72" w14:textId="77777777" w:rsidR="0097456F" w:rsidRDefault="0012736D">
      <w:pPr>
        <w:numPr>
          <w:ilvl w:val="1"/>
          <w:numId w:val="17"/>
        </w:numPr>
        <w:spacing w:after="150"/>
      </w:pPr>
      <w:r>
        <w:rPr>
          <w:rFonts w:ascii="Times New Roman" w:hAnsi="Times New Roman"/>
          <w:b/>
          <w:color w:val="81828B"/>
          <w:sz w:val="21"/>
        </w:rPr>
        <w:t>Legal Compliance</w:t>
      </w:r>
      <w:r>
        <w:rPr>
          <w:rFonts w:ascii="Times New Roman" w:hAnsi="Times New Roman"/>
          <w:color w:val="81828B"/>
          <w:sz w:val="21"/>
        </w:rPr>
        <w:t>. We disclose information if we are legally required to do so, or if we have a good faith belief that such use is reasonably necessary to:</w:t>
      </w:r>
    </w:p>
    <w:p w14:paraId="4E9B0B1A" w14:textId="77777777" w:rsidR="0097456F" w:rsidRDefault="0012736D">
      <w:pPr>
        <w:numPr>
          <w:ilvl w:val="0"/>
          <w:numId w:val="18"/>
        </w:numPr>
        <w:pBdr>
          <w:left w:val="none" w:sz="0" w:space="3" w:color="auto"/>
        </w:pBdr>
        <w:spacing w:after="150"/>
      </w:pPr>
      <w:r>
        <w:rPr>
          <w:rFonts w:ascii="Times New Roman" w:hAnsi="Times New Roman"/>
          <w:color w:val="81828B"/>
          <w:sz w:val="21"/>
        </w:rPr>
        <w:t>comply with a legal obligation, process or request;</w:t>
      </w:r>
    </w:p>
    <w:p w14:paraId="2D05CFAB" w14:textId="77777777" w:rsidR="0097456F" w:rsidRDefault="0012736D">
      <w:pPr>
        <w:numPr>
          <w:ilvl w:val="0"/>
          <w:numId w:val="18"/>
        </w:numPr>
        <w:pBdr>
          <w:left w:val="none" w:sz="0" w:space="3" w:color="auto"/>
        </w:pBdr>
        <w:spacing w:after="150"/>
      </w:pPr>
      <w:r>
        <w:rPr>
          <w:rFonts w:ascii="Times New Roman" w:hAnsi="Times New Roman"/>
          <w:color w:val="81828B"/>
          <w:sz w:val="21"/>
        </w:rPr>
        <w:t>enforce our User Agreement and other agreements, policies, and standards, including investigation of any potential violation thereof;</w:t>
      </w:r>
    </w:p>
    <w:p w14:paraId="52FCAA30" w14:textId="77777777" w:rsidR="0097456F" w:rsidRDefault="0012736D">
      <w:pPr>
        <w:numPr>
          <w:ilvl w:val="0"/>
          <w:numId w:val="18"/>
        </w:numPr>
        <w:pBdr>
          <w:left w:val="none" w:sz="0" w:space="3" w:color="auto"/>
        </w:pBdr>
        <w:spacing w:after="150"/>
      </w:pPr>
      <w:r>
        <w:rPr>
          <w:rFonts w:ascii="Times New Roman" w:hAnsi="Times New Roman"/>
          <w:color w:val="81828B"/>
          <w:sz w:val="21"/>
        </w:rPr>
        <w:t>protect the rights, property or safety of us, our users, a third party or the public as required or permitted by law; or</w:t>
      </w:r>
    </w:p>
    <w:p w14:paraId="4219CFD3" w14:textId="77777777" w:rsidR="0097456F" w:rsidRDefault="0012736D">
      <w:pPr>
        <w:numPr>
          <w:ilvl w:val="0"/>
          <w:numId w:val="18"/>
        </w:numPr>
        <w:pBdr>
          <w:left w:val="none" w:sz="0" w:space="3" w:color="auto"/>
        </w:pBdr>
        <w:spacing w:after="150"/>
      </w:pPr>
      <w:r>
        <w:rPr>
          <w:rFonts w:ascii="Times New Roman" w:hAnsi="Times New Roman"/>
          <w:color w:val="81828B"/>
          <w:sz w:val="21"/>
        </w:rPr>
        <w:t>detect, prevent or otherwise address security, fraud or technical issues.</w:t>
      </w:r>
    </w:p>
    <w:p w14:paraId="7346AA11" w14:textId="77777777" w:rsidR="0097456F" w:rsidRDefault="0012736D">
      <w:pPr>
        <w:spacing w:after="150"/>
        <w:ind w:left="120"/>
      </w:pPr>
      <w:r>
        <w:rPr>
          <w:rFonts w:ascii="Times New Roman" w:hAnsi="Times New Roman"/>
          <w:color w:val="495054"/>
          <w:sz w:val="21"/>
        </w:rPr>
        <w:t>If there is any change in the purposes for processing your personal data, we will inform such change to you via email and/or a prominent notice on our website of such changes of purposes, and choices you may have regarding your Personal Data.</w:t>
      </w:r>
    </w:p>
    <w:p w14:paraId="78F734E6" w14:textId="77777777" w:rsidR="0097456F" w:rsidRDefault="0012736D">
      <w:pPr>
        <w:spacing w:after="0"/>
        <w:ind w:left="120"/>
      </w:pPr>
      <w:r>
        <w:rPr>
          <w:rFonts w:ascii="Times New Roman" w:hAnsi="Times New Roman"/>
          <w:b/>
          <w:color w:val="000000"/>
        </w:rPr>
        <w:t>Who do we Share Personal Data with?</w:t>
      </w:r>
    </w:p>
    <w:p w14:paraId="3EB55CF5" w14:textId="4F024D8C" w:rsidR="0097456F" w:rsidRDefault="0012736D">
      <w:pPr>
        <w:spacing w:after="150"/>
        <w:ind w:left="120"/>
      </w:pPr>
      <w:r>
        <w:rPr>
          <w:rFonts w:ascii="Times New Roman" w:hAnsi="Times New Roman"/>
          <w:color w:val="495054"/>
          <w:sz w:val="21"/>
        </w:rPr>
        <w:t xml:space="preserve">At </w:t>
      </w:r>
      <w:r w:rsidR="00606657" w:rsidRPr="00606657">
        <w:rPr>
          <w:rFonts w:ascii="Times New Roman" w:hAnsi="Times New Roman"/>
          <w:color w:val="495054"/>
          <w:sz w:val="21"/>
        </w:rPr>
        <w:t>Bolide Technology Group</w:t>
      </w:r>
      <w:r>
        <w:rPr>
          <w:rFonts w:ascii="Times New Roman" w:hAnsi="Times New Roman"/>
          <w:color w:val="495054"/>
          <w:sz w:val="21"/>
        </w:rPr>
        <w:t xml:space="preserve">, we only share Personal Data in ways that we tell you about. We may share your Personal Data with the following recipients: </w:t>
      </w:r>
    </w:p>
    <w:p w14:paraId="4EBBF127" w14:textId="77777777" w:rsidR="0097456F" w:rsidRDefault="0012736D">
      <w:pPr>
        <w:numPr>
          <w:ilvl w:val="1"/>
          <w:numId w:val="19"/>
        </w:numPr>
        <w:spacing w:after="150"/>
      </w:pPr>
      <w:r>
        <w:rPr>
          <w:rFonts w:ascii="Times New Roman" w:hAnsi="Times New Roman"/>
          <w:color w:val="81828B"/>
          <w:sz w:val="21"/>
        </w:rPr>
        <w:t>To our third-party service providers who perform certain business-related functions for us, such as website hosting, data analysis, payment and credit card processing, infrastructure provision, IT services, customer support service, e-mail delivery services, and other similar services to enable them to provide services to us.</w:t>
      </w:r>
    </w:p>
    <w:p w14:paraId="1B1F5051" w14:textId="77777777" w:rsidR="0097456F" w:rsidRDefault="0012736D">
      <w:pPr>
        <w:numPr>
          <w:ilvl w:val="1"/>
          <w:numId w:val="20"/>
        </w:numPr>
        <w:spacing w:after="150"/>
      </w:pPr>
      <w:r>
        <w:rPr>
          <w:rFonts w:ascii="Times New Roman" w:hAnsi="Times New Roman"/>
          <w:color w:val="81828B"/>
          <w:sz w:val="21"/>
        </w:rPr>
        <w:t>To our customers and other business partners who provide you, directly or indirectly, with your Smart Devices, and/or networks and systems through which you access and use our websites and Services.</w:t>
      </w:r>
    </w:p>
    <w:p w14:paraId="1B590387" w14:textId="77777777" w:rsidR="0097456F" w:rsidRDefault="0012736D">
      <w:pPr>
        <w:numPr>
          <w:ilvl w:val="1"/>
          <w:numId w:val="21"/>
        </w:numPr>
        <w:spacing w:after="150"/>
      </w:pPr>
      <w:r>
        <w:rPr>
          <w:rFonts w:ascii="Times New Roman" w:hAnsi="Times New Roman"/>
          <w:color w:val="81828B"/>
          <w:sz w:val="21"/>
        </w:rPr>
        <w:t>To subsidiaries or affiliates within our corporate family for purpose of regular business activities based on our instructions and in compliance with applicable law, this Policy and other appropriate confidentiality and security measures.</w:t>
      </w:r>
    </w:p>
    <w:p w14:paraId="40E90C30" w14:textId="77777777" w:rsidR="0097456F" w:rsidRDefault="0012736D">
      <w:pPr>
        <w:numPr>
          <w:ilvl w:val="1"/>
          <w:numId w:val="22"/>
        </w:numPr>
        <w:spacing w:after="150"/>
      </w:pPr>
      <w:r>
        <w:rPr>
          <w:rFonts w:ascii="Times New Roman" w:hAnsi="Times New Roman"/>
          <w:color w:val="81828B"/>
          <w:sz w:val="21"/>
        </w:rPr>
        <w:t>To an affiliate or other third party in the event of any reorganization, merger, sale, joint venture, assignment, transfer or other disposition of all or any portion of our business, assets or stock (including without limitation in connection with any bankruptcy or similar proceedings). In such an event, you will be notified via email and/or a prominent notice on our website of any change in ownership, and choices you may have regarding your Personal Data.</w:t>
      </w:r>
    </w:p>
    <w:p w14:paraId="4785657A" w14:textId="77777777" w:rsidR="0097456F" w:rsidRDefault="0012736D">
      <w:pPr>
        <w:numPr>
          <w:ilvl w:val="1"/>
          <w:numId w:val="23"/>
        </w:numPr>
        <w:spacing w:after="150"/>
      </w:pPr>
      <w:r>
        <w:rPr>
          <w:rFonts w:ascii="Times New Roman" w:hAnsi="Times New Roman"/>
          <w:color w:val="81828B"/>
          <w:sz w:val="21"/>
        </w:rPr>
        <w:t>As we believe in good faith that access to, or use, preservation, or disclosure of the information is reasonably necessary or appropriate to:</w:t>
      </w:r>
    </w:p>
    <w:p w14:paraId="6392E391" w14:textId="7A05B270" w:rsidR="0097456F" w:rsidRDefault="0012736D" w:rsidP="009A5A5D">
      <w:pPr>
        <w:pBdr>
          <w:left w:val="none" w:sz="0" w:space="2" w:color="auto"/>
        </w:pBdr>
        <w:spacing w:after="150"/>
        <w:ind w:left="1680"/>
      </w:pPr>
      <w:r>
        <w:rPr>
          <w:rFonts w:ascii="Times New Roman" w:hAnsi="Times New Roman"/>
          <w:color w:val="495054"/>
          <w:sz w:val="21"/>
        </w:rPr>
        <w:t>(a)</w:t>
      </w:r>
      <w:r w:rsidR="00EF3AEB">
        <w:rPr>
          <w:rFonts w:ascii="Times New Roman" w:hAnsi="Times New Roman"/>
          <w:color w:val="495054"/>
          <w:sz w:val="21"/>
        </w:rPr>
        <w:t xml:space="preserve"> </w:t>
      </w:r>
      <w:r>
        <w:rPr>
          <w:rFonts w:ascii="Times New Roman" w:hAnsi="Times New Roman"/>
          <w:color w:val="495054"/>
          <w:sz w:val="21"/>
        </w:rPr>
        <w:t>Comply with applicable law, regulation, legal process, or lawful governmental request;</w:t>
      </w:r>
    </w:p>
    <w:p w14:paraId="1531213F" w14:textId="7EE388D8" w:rsidR="0097456F" w:rsidRDefault="0012736D">
      <w:pPr>
        <w:pBdr>
          <w:left w:val="none" w:sz="0" w:space="2" w:color="auto"/>
        </w:pBdr>
        <w:spacing w:after="150"/>
        <w:ind w:left="1680"/>
      </w:pPr>
      <w:r>
        <w:rPr>
          <w:rFonts w:ascii="Times New Roman" w:hAnsi="Times New Roman"/>
          <w:color w:val="495054"/>
          <w:sz w:val="21"/>
        </w:rPr>
        <w:t>(b)</w:t>
      </w:r>
      <w:r w:rsidR="00EF3AEB">
        <w:rPr>
          <w:rFonts w:ascii="Times New Roman" w:hAnsi="Times New Roman"/>
          <w:color w:val="495054"/>
          <w:sz w:val="21"/>
        </w:rPr>
        <w:t xml:space="preserve"> </w:t>
      </w:r>
      <w:r>
        <w:rPr>
          <w:rFonts w:ascii="Times New Roman" w:hAnsi="Times New Roman"/>
          <w:color w:val="495054"/>
          <w:sz w:val="21"/>
        </w:rPr>
        <w:t>Enforce our User Agreement and other agreements, policies, and standards, including investigation of any potential violation thereof;</w:t>
      </w:r>
    </w:p>
    <w:p w14:paraId="18D53320" w14:textId="77777777" w:rsidR="0097456F" w:rsidRDefault="0012736D">
      <w:pPr>
        <w:pBdr>
          <w:left w:val="none" w:sz="0" w:space="2" w:color="auto"/>
        </w:pBdr>
        <w:spacing w:after="150"/>
        <w:ind w:left="1680"/>
      </w:pPr>
      <w:r>
        <w:rPr>
          <w:rFonts w:ascii="Times New Roman" w:hAnsi="Times New Roman"/>
          <w:color w:val="495054"/>
          <w:sz w:val="21"/>
        </w:rPr>
        <w:t>(c) Protect our operation and business systems;</w:t>
      </w:r>
    </w:p>
    <w:p w14:paraId="4616FFCF" w14:textId="479B6926" w:rsidR="0097456F" w:rsidRDefault="0012736D">
      <w:pPr>
        <w:pBdr>
          <w:left w:val="none" w:sz="0" w:space="2" w:color="auto"/>
        </w:pBdr>
        <w:spacing w:after="150"/>
        <w:ind w:left="1680"/>
      </w:pPr>
      <w:r>
        <w:rPr>
          <w:rFonts w:ascii="Times New Roman" w:hAnsi="Times New Roman"/>
          <w:color w:val="495054"/>
          <w:sz w:val="21"/>
        </w:rPr>
        <w:lastRenderedPageBreak/>
        <w:t>(d)</w:t>
      </w:r>
      <w:r w:rsidR="00EF3AEB">
        <w:rPr>
          <w:rFonts w:ascii="Times New Roman" w:hAnsi="Times New Roman"/>
          <w:color w:val="495054"/>
          <w:sz w:val="21"/>
        </w:rPr>
        <w:t xml:space="preserve"> </w:t>
      </w:r>
      <w:r>
        <w:rPr>
          <w:rFonts w:ascii="Times New Roman" w:hAnsi="Times New Roman"/>
          <w:color w:val="495054"/>
          <w:sz w:val="21"/>
        </w:rPr>
        <w:t>Protect the rights, property or safety of us, our users, a third party or the public as required or permitted by law; or</w:t>
      </w:r>
    </w:p>
    <w:p w14:paraId="7B606FFA" w14:textId="301DB763" w:rsidR="0097456F" w:rsidRDefault="0012736D">
      <w:pPr>
        <w:pBdr>
          <w:left w:val="none" w:sz="0" w:space="2" w:color="auto"/>
        </w:pBdr>
        <w:spacing w:after="150"/>
        <w:ind w:left="1680"/>
      </w:pPr>
      <w:r>
        <w:rPr>
          <w:rFonts w:ascii="Times New Roman" w:hAnsi="Times New Roman"/>
          <w:color w:val="495054"/>
          <w:sz w:val="21"/>
        </w:rPr>
        <w:t>(e)</w:t>
      </w:r>
      <w:r w:rsidR="00EF3AEB">
        <w:rPr>
          <w:rFonts w:ascii="Times New Roman" w:hAnsi="Times New Roman"/>
          <w:color w:val="495054"/>
          <w:sz w:val="21"/>
        </w:rPr>
        <w:t xml:space="preserve"> </w:t>
      </w:r>
      <w:r>
        <w:rPr>
          <w:rFonts w:ascii="Times New Roman" w:hAnsi="Times New Roman"/>
          <w:color w:val="495054"/>
          <w:sz w:val="21"/>
        </w:rPr>
        <w:t>Perform risk management, screening and checks for unlawful, fraudulent, deceptive or malicious activities.</w:t>
      </w:r>
    </w:p>
    <w:p w14:paraId="3DB4CA79" w14:textId="77777777" w:rsidR="0097456F" w:rsidRDefault="0012736D">
      <w:pPr>
        <w:spacing w:after="150"/>
        <w:ind w:left="1680"/>
      </w:pPr>
      <w:r>
        <w:rPr>
          <w:rFonts w:ascii="Times New Roman" w:hAnsi="Times New Roman"/>
          <w:color w:val="495054"/>
          <w:sz w:val="21"/>
        </w:rPr>
        <w:t>Except for the third parties mentioned above, we only disclose your Personal Data to other third parties with your consent.</w:t>
      </w:r>
    </w:p>
    <w:p w14:paraId="5BC85926" w14:textId="77777777" w:rsidR="0097456F" w:rsidRDefault="0012736D">
      <w:pPr>
        <w:spacing w:after="0"/>
        <w:ind w:left="120"/>
      </w:pPr>
      <w:r>
        <w:rPr>
          <w:rFonts w:ascii="Times New Roman" w:hAnsi="Times New Roman"/>
          <w:b/>
          <w:color w:val="000000"/>
        </w:rPr>
        <w:t>International Transfer of Information Collected</w:t>
      </w:r>
    </w:p>
    <w:p w14:paraId="3010F4CD" w14:textId="0EFF8750" w:rsidR="0097456F" w:rsidRDefault="005144A9">
      <w:pPr>
        <w:spacing w:after="150"/>
        <w:ind w:left="120"/>
      </w:pPr>
      <w:r w:rsidRPr="00884EAD">
        <w:rPr>
          <w:rFonts w:ascii="Times New Roman" w:hAnsi="Times New Roman"/>
          <w:color w:val="000000"/>
          <w:sz w:val="21"/>
        </w:rPr>
        <w:t>Bolide Technology Group</w:t>
      </w:r>
      <w:r w:rsidR="0012736D" w:rsidRPr="00884EAD">
        <w:rPr>
          <w:rFonts w:ascii="Times New Roman" w:hAnsi="Times New Roman"/>
          <w:color w:val="495054"/>
          <w:sz w:val="21"/>
        </w:rPr>
        <w:t xml:space="preserve"> </w:t>
      </w:r>
      <w:r w:rsidR="0012736D">
        <w:rPr>
          <w:rFonts w:ascii="Times New Roman" w:hAnsi="Times New Roman"/>
          <w:color w:val="495054"/>
          <w:sz w:val="21"/>
        </w:rPr>
        <w:t>will comply with applicable data localization requirements in corresponding jurisdictions with respect to storage of data. To facilitate our operation, we may transfer, store and process your Personal Data in jurisdictions other than where you live. Laws in these countries may differ from the laws applicable to your country of residence. When we do so, we will ensure that an adequate level of protection is provided for the information by using one or more of the following approaches:</w:t>
      </w:r>
    </w:p>
    <w:p w14:paraId="158C28D4" w14:textId="77777777" w:rsidR="0097456F" w:rsidRDefault="0012736D">
      <w:pPr>
        <w:numPr>
          <w:ilvl w:val="0"/>
          <w:numId w:val="24"/>
        </w:numPr>
        <w:spacing w:after="150"/>
      </w:pPr>
      <w:r>
        <w:rPr>
          <w:rFonts w:ascii="Times New Roman" w:hAnsi="Times New Roman"/>
          <w:color w:val="81828B"/>
          <w:sz w:val="21"/>
        </w:rPr>
        <w:t>Agreement on the basis of approved EU standard contractual clauses per GDPR Art. 46. For more information, see https://ec.europa.eu/info/law/law-topic/data-protection/international-dimension-data-protection/standard-contractual-clauses-scc_en.</w:t>
      </w:r>
    </w:p>
    <w:p w14:paraId="5131CD5E" w14:textId="77777777" w:rsidR="0097456F" w:rsidRDefault="0012736D">
      <w:pPr>
        <w:spacing w:after="150"/>
        <w:ind w:left="120"/>
      </w:pPr>
      <w:r>
        <w:rPr>
          <w:rFonts w:ascii="Times New Roman" w:hAnsi="Times New Roman"/>
          <w:color w:val="495054"/>
          <w:sz w:val="21"/>
        </w:rPr>
        <w:t>If you would like further detail on the safeguards we have in place, you can contact us directly as described in this Privacy Policy.</w:t>
      </w:r>
    </w:p>
    <w:p w14:paraId="7EA066A9" w14:textId="77777777" w:rsidR="0097456F" w:rsidRDefault="0012736D">
      <w:pPr>
        <w:spacing w:after="0"/>
        <w:ind w:left="120"/>
      </w:pPr>
      <w:r>
        <w:rPr>
          <w:rFonts w:ascii="Times New Roman" w:hAnsi="Times New Roman"/>
          <w:b/>
          <w:color w:val="000000"/>
        </w:rPr>
        <w:t>Your Rights Relating to Your Personal Data</w:t>
      </w:r>
    </w:p>
    <w:p w14:paraId="1A85F1FC" w14:textId="7C130C2B" w:rsidR="0097456F" w:rsidRDefault="0012736D" w:rsidP="005144A9">
      <w:pPr>
        <w:spacing w:after="150"/>
        <w:ind w:left="120"/>
      </w:pPr>
      <w:r>
        <w:rPr>
          <w:rFonts w:ascii="Times New Roman" w:hAnsi="Times New Roman"/>
          <w:color w:val="495054"/>
          <w:sz w:val="21"/>
        </w:rPr>
        <w:t xml:space="preserve">We respect your rights and control over your Personal Data. </w:t>
      </w:r>
      <w:r w:rsidR="005144A9">
        <w:rPr>
          <w:rFonts w:ascii="Times New Roman" w:hAnsi="Times New Roman"/>
          <w:color w:val="495054"/>
          <w:sz w:val="21"/>
        </w:rPr>
        <w:t>If you have any questions in regards to your Personal Data, please contact us at support@bolideco.com.</w:t>
      </w:r>
    </w:p>
    <w:p w14:paraId="1FA11A21" w14:textId="77777777" w:rsidR="0097456F" w:rsidRDefault="0012736D">
      <w:pPr>
        <w:spacing w:after="150"/>
        <w:ind w:left="120"/>
      </w:pPr>
      <w:r>
        <w:rPr>
          <w:rFonts w:ascii="Times New Roman" w:hAnsi="Times New Roman"/>
          <w:color w:val="495054"/>
          <w:sz w:val="21"/>
        </w:rPr>
        <w:t xml:space="preserve">You do not have to pay a fee and we will aim to respond you within 30 days. If you decide to email us, in your request, please make clear what information you would like to have changed, whether you would like to have your Personal Data deleted from our database or otherwise let us know what limitations you would like to put on our use of your Personal Data. Please note that we may ask you to verify your identity before taking further action on your request, for security purposes. </w:t>
      </w:r>
    </w:p>
    <w:p w14:paraId="027425B4" w14:textId="77777777" w:rsidR="0097456F" w:rsidRDefault="0012736D">
      <w:pPr>
        <w:spacing w:after="150"/>
        <w:ind w:left="120"/>
      </w:pPr>
      <w:r>
        <w:rPr>
          <w:rFonts w:ascii="Times New Roman" w:hAnsi="Times New Roman"/>
          <w:color w:val="495054"/>
          <w:sz w:val="21"/>
        </w:rPr>
        <w:t>You may:</w:t>
      </w:r>
    </w:p>
    <w:p w14:paraId="3CD72955" w14:textId="7C5A842B" w:rsidR="0097456F" w:rsidRDefault="0012736D">
      <w:pPr>
        <w:numPr>
          <w:ilvl w:val="0"/>
          <w:numId w:val="25"/>
        </w:numPr>
        <w:spacing w:after="150"/>
      </w:pPr>
      <w:r>
        <w:rPr>
          <w:rFonts w:ascii="Times New Roman" w:hAnsi="Times New Roman"/>
          <w:color w:val="81828B"/>
          <w:sz w:val="21"/>
        </w:rPr>
        <w:t>Request access to the Personal Data that we process about you</w:t>
      </w:r>
      <w:r w:rsidR="002718C1">
        <w:rPr>
          <w:rFonts w:ascii="Times New Roman" w:hAnsi="Times New Roman"/>
          <w:color w:val="81828B"/>
          <w:sz w:val="21"/>
        </w:rPr>
        <w:t>;</w:t>
      </w:r>
    </w:p>
    <w:p w14:paraId="25596B8A" w14:textId="57DA85A6" w:rsidR="0097456F" w:rsidRDefault="0012736D">
      <w:pPr>
        <w:numPr>
          <w:ilvl w:val="0"/>
          <w:numId w:val="25"/>
        </w:numPr>
        <w:spacing w:after="150"/>
      </w:pPr>
      <w:r>
        <w:rPr>
          <w:rFonts w:ascii="Times New Roman" w:hAnsi="Times New Roman"/>
          <w:color w:val="81828B"/>
          <w:sz w:val="21"/>
        </w:rPr>
        <w:t>Request that we correct inaccurate or incomplete Personal Data about you: 1) Modify your account number (email address or phone number) 2) Modify the nickname and/or time zone</w:t>
      </w:r>
      <w:r w:rsidR="002718C1">
        <w:rPr>
          <w:rFonts w:ascii="Times New Roman" w:hAnsi="Times New Roman"/>
          <w:color w:val="81828B"/>
          <w:sz w:val="21"/>
        </w:rPr>
        <w:t>;</w:t>
      </w:r>
    </w:p>
    <w:p w14:paraId="727F4673" w14:textId="640139B7" w:rsidR="0097456F" w:rsidRDefault="0012736D">
      <w:pPr>
        <w:numPr>
          <w:ilvl w:val="0"/>
          <w:numId w:val="25"/>
        </w:numPr>
        <w:spacing w:after="150"/>
      </w:pPr>
      <w:r>
        <w:rPr>
          <w:rFonts w:ascii="Times New Roman" w:hAnsi="Times New Roman"/>
          <w:color w:val="81828B"/>
          <w:sz w:val="21"/>
        </w:rPr>
        <w:t>Request deletion of Personal Data about you</w:t>
      </w:r>
      <w:r w:rsidR="002718C1">
        <w:rPr>
          <w:rFonts w:ascii="Times New Roman" w:hAnsi="Times New Roman"/>
          <w:color w:val="81828B"/>
          <w:sz w:val="21"/>
        </w:rPr>
        <w:t>. W</w:t>
      </w:r>
      <w:r>
        <w:rPr>
          <w:rFonts w:ascii="Times New Roman" w:hAnsi="Times New Roman"/>
          <w:color w:val="81828B"/>
          <w:sz w:val="21"/>
        </w:rPr>
        <w:t>hen you confirm the deletion of your account, your Personal Data will be deleted accordingly.</w:t>
      </w:r>
    </w:p>
    <w:p w14:paraId="17BEA842" w14:textId="79B2D5F1" w:rsidR="0097456F" w:rsidRDefault="0012736D">
      <w:pPr>
        <w:numPr>
          <w:ilvl w:val="0"/>
          <w:numId w:val="25"/>
        </w:numPr>
        <w:spacing w:after="150"/>
      </w:pPr>
      <w:r>
        <w:rPr>
          <w:rFonts w:ascii="Times New Roman" w:hAnsi="Times New Roman"/>
          <w:color w:val="81828B"/>
          <w:sz w:val="21"/>
        </w:rPr>
        <w:t xml:space="preserve">Request restrictions, temporarily or permanently, on our processing of some or all Personal Data about you: Please send over the email request to </w:t>
      </w:r>
      <w:r w:rsidR="005144A9" w:rsidRPr="00B21C89">
        <w:rPr>
          <w:rFonts w:ascii="Times New Roman" w:hAnsi="Times New Roman" w:cs="Times New Roman"/>
          <w:color w:val="7F7F7F" w:themeColor="text1" w:themeTint="80"/>
          <w:sz w:val="21"/>
          <w:szCs w:val="21"/>
        </w:rPr>
        <w:t>support@bolideco.com</w:t>
      </w:r>
      <w:r>
        <w:rPr>
          <w:rFonts w:ascii="Times New Roman" w:hAnsi="Times New Roman"/>
          <w:color w:val="81828B"/>
          <w:sz w:val="21"/>
        </w:rPr>
        <w:t>;</w:t>
      </w:r>
    </w:p>
    <w:p w14:paraId="0849B6D5" w14:textId="53227209" w:rsidR="0097456F" w:rsidRDefault="0012736D">
      <w:pPr>
        <w:numPr>
          <w:ilvl w:val="0"/>
          <w:numId w:val="25"/>
        </w:numPr>
        <w:spacing w:after="150"/>
      </w:pPr>
      <w:r>
        <w:rPr>
          <w:rFonts w:ascii="Times New Roman" w:hAnsi="Times New Roman"/>
          <w:color w:val="81828B"/>
          <w:sz w:val="21"/>
        </w:rPr>
        <w:t xml:space="preserve">Request transfer of Personal Data to you or a third party where we process the data based on your consent or a contract with you, and where our processing is automated: Please send over the email request to </w:t>
      </w:r>
      <w:r w:rsidR="005144A9" w:rsidRPr="00B21C89">
        <w:rPr>
          <w:rFonts w:ascii="Times New Roman" w:hAnsi="Times New Roman" w:cs="Times New Roman"/>
          <w:color w:val="7F7F7F" w:themeColor="text1" w:themeTint="80"/>
          <w:sz w:val="21"/>
          <w:szCs w:val="21"/>
        </w:rPr>
        <w:t>support@bolideco.com</w:t>
      </w:r>
      <w:r>
        <w:rPr>
          <w:rFonts w:ascii="Times New Roman" w:hAnsi="Times New Roman"/>
          <w:color w:val="81828B"/>
          <w:sz w:val="21"/>
        </w:rPr>
        <w:t>;</w:t>
      </w:r>
    </w:p>
    <w:p w14:paraId="0EF7CE77" w14:textId="77777777" w:rsidR="0097456F" w:rsidRDefault="0012736D">
      <w:pPr>
        <w:numPr>
          <w:ilvl w:val="0"/>
          <w:numId w:val="25"/>
        </w:numPr>
        <w:spacing w:after="150"/>
      </w:pPr>
      <w:r>
        <w:rPr>
          <w:rFonts w:ascii="Times New Roman" w:hAnsi="Times New Roman"/>
          <w:color w:val="81828B"/>
          <w:sz w:val="21"/>
        </w:rPr>
        <w:t>Opt-out or object to our use of Personal Data about you where our use is based on your consent or our legitimate interests.</w:t>
      </w:r>
    </w:p>
    <w:p w14:paraId="53B870D7" w14:textId="44BF8D06" w:rsidR="0097456F" w:rsidRDefault="0012736D">
      <w:pPr>
        <w:spacing w:after="150"/>
        <w:ind w:left="120"/>
      </w:pPr>
      <w:r>
        <w:rPr>
          <w:rFonts w:ascii="Times New Roman" w:hAnsi="Times New Roman"/>
          <w:color w:val="495054"/>
          <w:sz w:val="21"/>
        </w:rPr>
        <w:t>We will exercise your privacy right to withdraw consent through the following approaches:</w:t>
      </w:r>
    </w:p>
    <w:p w14:paraId="65CDB820" w14:textId="2ED71A1E" w:rsidR="0097456F" w:rsidRDefault="0012736D">
      <w:pPr>
        <w:spacing w:after="150"/>
        <w:ind w:left="120"/>
      </w:pPr>
      <w:r>
        <w:rPr>
          <w:rFonts w:ascii="Times New Roman" w:hAnsi="Times New Roman"/>
          <w:color w:val="495054"/>
          <w:sz w:val="21"/>
        </w:rPr>
        <w:lastRenderedPageBreak/>
        <w:t>1)For privacy permissions acquired through device system settings, your consent can be withdrawn by changing device permissions, including</w:t>
      </w:r>
      <w:r w:rsidR="00D312BC" w:rsidRPr="00D312BC">
        <w:rPr>
          <w:rFonts w:ascii="Times New Roman" w:hAnsi="Times New Roman" w:cs="Times New Roman"/>
          <w:color w:val="7F7F7F" w:themeColor="text1" w:themeTint="80"/>
          <w:sz w:val="21"/>
          <w:szCs w:val="21"/>
        </w:rPr>
        <w:t xml:space="preserve">: </w:t>
      </w:r>
      <w:r w:rsidRPr="00D312BC">
        <w:rPr>
          <w:rFonts w:ascii="Times New Roman" w:hAnsi="Times New Roman" w:cs="Times New Roman"/>
          <w:color w:val="595959" w:themeColor="text1" w:themeTint="A6"/>
          <w:sz w:val="21"/>
          <w:szCs w:val="21"/>
        </w:rPr>
        <w:t>location, camera, photo album (picture library/video library), microphone, Bluetooth settings, notification settings and other related functions</w:t>
      </w:r>
      <w:r>
        <w:rPr>
          <w:rFonts w:ascii="Times New Roman" w:hAnsi="Times New Roman"/>
          <w:color w:val="495054"/>
          <w:sz w:val="21"/>
        </w:rPr>
        <w:t>;</w:t>
      </w:r>
    </w:p>
    <w:p w14:paraId="201DA388" w14:textId="6BB1B81A" w:rsidR="0097456F" w:rsidRDefault="0012736D">
      <w:pPr>
        <w:spacing w:after="150"/>
        <w:ind w:left="120"/>
      </w:pPr>
      <w:r>
        <w:rPr>
          <w:rFonts w:ascii="Times New Roman" w:hAnsi="Times New Roman"/>
          <w:color w:val="495054"/>
          <w:sz w:val="21"/>
        </w:rPr>
        <w:t>2)You may opt-out the non-marketing communication</w:t>
      </w:r>
      <w:r w:rsidR="00D312BC">
        <w:rPr>
          <w:rFonts w:ascii="Times New Roman" w:hAnsi="Times New Roman"/>
          <w:color w:val="495054"/>
          <w:sz w:val="21"/>
        </w:rPr>
        <w:t>, data analysis features, and Personalization feature through emailing us at support@bolideco.com;</w:t>
      </w:r>
    </w:p>
    <w:p w14:paraId="0949CDEF" w14:textId="283DF376" w:rsidR="0097456F" w:rsidRDefault="00D312BC">
      <w:pPr>
        <w:spacing w:after="150"/>
        <w:ind w:left="120"/>
      </w:pPr>
      <w:r>
        <w:rPr>
          <w:rFonts w:ascii="Times New Roman" w:hAnsi="Times New Roman"/>
          <w:color w:val="495054"/>
          <w:sz w:val="21"/>
        </w:rPr>
        <w:t>3</w:t>
      </w:r>
      <w:r w:rsidR="0012736D">
        <w:rPr>
          <w:rFonts w:ascii="Times New Roman" w:hAnsi="Times New Roman"/>
          <w:color w:val="495054"/>
          <w:sz w:val="21"/>
        </w:rPr>
        <w:t>)Unbind the Smart Device through the App, and the information related to the Smart Device will not be collected;</w:t>
      </w:r>
    </w:p>
    <w:p w14:paraId="04A5477C" w14:textId="77777777" w:rsidR="0097456F" w:rsidRDefault="0012736D">
      <w:pPr>
        <w:spacing w:after="150"/>
        <w:ind w:left="120"/>
      </w:pPr>
      <w:r>
        <w:rPr>
          <w:rFonts w:ascii="Times New Roman" w:hAnsi="Times New Roman"/>
          <w:color w:val="495054"/>
          <w:sz w:val="21"/>
        </w:rPr>
        <w:t>When you withdraw your consent or authorization, we may not be able to continue to provide you with certain products or services correspondingly. However, your withdrawal of your consent or authorization will not affect the processing of personal information based on your consent before the withdrawal.</w:t>
      </w:r>
    </w:p>
    <w:p w14:paraId="3EB6E958" w14:textId="77777777" w:rsidR="0097456F" w:rsidRDefault="0012736D">
      <w:pPr>
        <w:spacing w:after="0"/>
        <w:ind w:left="120"/>
      </w:pPr>
      <w:r>
        <w:rPr>
          <w:rFonts w:ascii="Times New Roman" w:hAnsi="Times New Roman"/>
          <w:b/>
          <w:color w:val="000000"/>
        </w:rPr>
        <w:t>Security Measures</w:t>
      </w:r>
    </w:p>
    <w:p w14:paraId="0A22A1B3" w14:textId="08D949D8" w:rsidR="0097456F" w:rsidRDefault="0012736D">
      <w:pPr>
        <w:spacing w:after="150"/>
        <w:ind w:left="120"/>
      </w:pPr>
      <w:r>
        <w:rPr>
          <w:rFonts w:ascii="Times New Roman" w:hAnsi="Times New Roman"/>
          <w:color w:val="495054"/>
          <w:sz w:val="21"/>
        </w:rPr>
        <w:t xml:space="preserve">We use commercially reasonable physical, administrative, and technical safeguards to preserve the integrity and security of your Personal Data. </w:t>
      </w:r>
      <w:r w:rsidR="00606657" w:rsidRPr="005A6398">
        <w:rPr>
          <w:rFonts w:ascii="Times New Roman" w:hAnsi="Times New Roman"/>
          <w:color w:val="495054"/>
          <w:sz w:val="21"/>
        </w:rPr>
        <w:t>Bolide Technology Group</w:t>
      </w:r>
      <w:r>
        <w:rPr>
          <w:rFonts w:ascii="Times New Roman" w:hAnsi="Times New Roman"/>
          <w:color w:val="495054"/>
          <w:sz w:val="21"/>
        </w:rPr>
        <w:t xml:space="preserve"> provides various security strategies to effectively ensure data security of user and device. As for device access, </w:t>
      </w:r>
      <w:r w:rsidR="00606657" w:rsidRPr="005A6398">
        <w:rPr>
          <w:rFonts w:ascii="Times New Roman" w:hAnsi="Times New Roman"/>
          <w:color w:val="495054"/>
          <w:sz w:val="21"/>
        </w:rPr>
        <w:t>Bolide Technology Group</w:t>
      </w:r>
      <w:r>
        <w:rPr>
          <w:rFonts w:ascii="Times New Roman" w:hAnsi="Times New Roman"/>
          <w:color w:val="495054"/>
          <w:sz w:val="21"/>
        </w:rPr>
        <w:t xml:space="preserve"> proprietary algorithms are employed to ensure data isolation, access authentication, applying for authorization. As for data communication, communication using security algorithms and transmission encryption protocols and commercial level information encryption transmission based on dynamic keys are supported. As for data processing, strict data filtering and validation and complete data audit are applied. As for data storage, all confidential information of users will be safely encrypted for storage. If you have reason to believe that your interaction with us is no longer secure (for example, if you feel that the security of any account you might have with us has been compromised), you could immediately notify us of the problem by emailing </w:t>
      </w:r>
      <w:r w:rsidR="00606657" w:rsidRPr="005A6398">
        <w:rPr>
          <w:rFonts w:ascii="Times New Roman" w:hAnsi="Times New Roman"/>
          <w:color w:val="495054"/>
          <w:sz w:val="21"/>
        </w:rPr>
        <w:t>support@bolideco.com</w:t>
      </w:r>
      <w:r w:rsidR="005A6398">
        <w:rPr>
          <w:rFonts w:ascii="Times New Roman" w:hAnsi="Times New Roman"/>
          <w:color w:val="495054"/>
          <w:sz w:val="21"/>
        </w:rPr>
        <w:t>.</w:t>
      </w:r>
    </w:p>
    <w:p w14:paraId="6DA20380" w14:textId="77777777" w:rsidR="0097456F" w:rsidRDefault="0012736D">
      <w:pPr>
        <w:spacing w:after="0"/>
        <w:ind w:left="120"/>
      </w:pPr>
      <w:r>
        <w:rPr>
          <w:rFonts w:ascii="Times New Roman" w:hAnsi="Times New Roman"/>
          <w:b/>
          <w:color w:val="000000"/>
        </w:rPr>
        <w:t>Data Retention</w:t>
      </w:r>
    </w:p>
    <w:p w14:paraId="7B6D3D88" w14:textId="77777777" w:rsidR="0097456F" w:rsidRDefault="0012736D">
      <w:pPr>
        <w:spacing w:after="150"/>
        <w:ind w:left="120"/>
      </w:pPr>
      <w:r>
        <w:rPr>
          <w:rFonts w:ascii="Times New Roman" w:hAnsi="Times New Roman"/>
          <w:color w:val="495054"/>
          <w:sz w:val="21"/>
        </w:rPr>
        <w:t>We process your Personal Data for the minimum period necessary for the purposes set out in this Policy, unless there is a specific legal requirement for us to keep the data for a longer retention period. We determine the appropriate retention period based on the amount, nature, and sensitivity of your Personal Data, and after the retention period ends, we will destruct your Personal Data.</w:t>
      </w:r>
    </w:p>
    <w:p w14:paraId="28DE8A50" w14:textId="78ECF391" w:rsidR="0097456F" w:rsidRDefault="0012736D">
      <w:pPr>
        <w:numPr>
          <w:ilvl w:val="0"/>
          <w:numId w:val="26"/>
        </w:numPr>
        <w:spacing w:after="150"/>
      </w:pPr>
      <w:r>
        <w:rPr>
          <w:rFonts w:ascii="Times New Roman" w:hAnsi="Times New Roman"/>
          <w:color w:val="81828B"/>
          <w:sz w:val="21"/>
        </w:rPr>
        <w:t xml:space="preserve">For as long as you require us to fulfill the products and services you request from us as defined in </w:t>
      </w:r>
      <w:r w:rsidR="00CC509C">
        <w:rPr>
          <w:rFonts w:ascii="Times New Roman" w:hAnsi="Times New Roman" w:cs="Times New Roman"/>
          <w:color w:val="7F7F7F" w:themeColor="text1" w:themeTint="80"/>
          <w:sz w:val="21"/>
          <w:szCs w:val="21"/>
        </w:rPr>
        <w:t>the User Agreement</w:t>
      </w:r>
      <w:r w:rsidR="00E3607F">
        <w:rPr>
          <w:rFonts w:ascii="Times New Roman" w:hAnsi="Times New Roman"/>
          <w:color w:val="81828B"/>
          <w:sz w:val="21"/>
        </w:rPr>
        <w:t>.</w:t>
      </w:r>
    </w:p>
    <w:p w14:paraId="7C6CD4EF" w14:textId="77777777" w:rsidR="0097456F" w:rsidRDefault="0012736D">
      <w:pPr>
        <w:numPr>
          <w:ilvl w:val="0"/>
          <w:numId w:val="26"/>
        </w:numPr>
        <w:spacing w:after="150"/>
      </w:pPr>
      <w:r>
        <w:rPr>
          <w:rFonts w:ascii="Times New Roman" w:hAnsi="Times New Roman"/>
          <w:color w:val="81828B"/>
          <w:sz w:val="21"/>
        </w:rPr>
        <w:t>Personal Data will no longer be retained when you request to remove your Personal Data, we will accordingly complete the task.</w:t>
      </w:r>
    </w:p>
    <w:p w14:paraId="7631C5AA" w14:textId="77777777" w:rsidR="0097456F" w:rsidRDefault="0012736D">
      <w:pPr>
        <w:spacing w:after="150"/>
        <w:ind w:left="120"/>
      </w:pPr>
      <w:r>
        <w:rPr>
          <w:rFonts w:ascii="Times New Roman" w:hAnsi="Times New Roman"/>
          <w:color w:val="495054"/>
          <w:sz w:val="21"/>
        </w:rPr>
        <w:t>When we are unable to do so for technical reasons, we will ensure that appropriate measures are put in place to prevent any further such use of your Personal Data.</w:t>
      </w:r>
    </w:p>
    <w:p w14:paraId="6E78F9E0" w14:textId="77777777" w:rsidR="0097456F" w:rsidRDefault="0012736D">
      <w:pPr>
        <w:spacing w:after="0"/>
        <w:ind w:left="120"/>
      </w:pPr>
      <w:r>
        <w:rPr>
          <w:rFonts w:ascii="Times New Roman" w:hAnsi="Times New Roman"/>
          <w:b/>
          <w:color w:val="000000"/>
        </w:rPr>
        <w:t>Children’s Privacy</w:t>
      </w:r>
    </w:p>
    <w:p w14:paraId="3216EE9A" w14:textId="496ED327" w:rsidR="0097456F" w:rsidRDefault="0012736D">
      <w:pPr>
        <w:spacing w:after="150"/>
        <w:ind w:left="120"/>
      </w:pPr>
      <w:r>
        <w:rPr>
          <w:rFonts w:ascii="Times New Roman" w:hAnsi="Times New Roman"/>
          <w:color w:val="495054"/>
          <w:sz w:val="21"/>
        </w:rPr>
        <w:t>Protecting the privacy of young children is especially important to us. The Services are not directed to individuals under the age of thirteen (13) (or such other age provided by applicable law in your country/region of residence), and we request that these individuals do not provide any Personal Data to us. We do not knowingly collect Personal Data from any child unless we first obtain permission from that child’s parent or legal guardian. If we become aware that we have collected Personal Data from any child without permission from that child’s parent or legal guardian, we will take steps to remove that information.</w:t>
      </w:r>
    </w:p>
    <w:p w14:paraId="34CC56E6" w14:textId="77777777" w:rsidR="0097456F" w:rsidRDefault="0012736D">
      <w:pPr>
        <w:spacing w:after="0"/>
        <w:ind w:left="120"/>
      </w:pPr>
      <w:r>
        <w:rPr>
          <w:rFonts w:ascii="Times New Roman" w:hAnsi="Times New Roman"/>
          <w:b/>
          <w:color w:val="000000"/>
        </w:rPr>
        <w:t>Changes to this Privacy Policy</w:t>
      </w:r>
    </w:p>
    <w:p w14:paraId="1E2E7DF0" w14:textId="34B9729D" w:rsidR="0097456F" w:rsidRDefault="0012736D">
      <w:pPr>
        <w:spacing w:after="150"/>
        <w:ind w:left="120"/>
      </w:pPr>
      <w:r>
        <w:rPr>
          <w:rFonts w:ascii="Times New Roman" w:hAnsi="Times New Roman"/>
          <w:color w:val="495054"/>
          <w:sz w:val="21"/>
        </w:rPr>
        <w:t xml:space="preserve">We may update this Privacy Policy to reflect changes to our information practices. If we make any material </w:t>
      </w:r>
      <w:r w:rsidR="00263252">
        <w:rPr>
          <w:rFonts w:ascii="Times New Roman" w:hAnsi="Times New Roman"/>
          <w:color w:val="495054"/>
          <w:sz w:val="21"/>
        </w:rPr>
        <w:t>changes,</w:t>
      </w:r>
      <w:r>
        <w:rPr>
          <w:rFonts w:ascii="Times New Roman" w:hAnsi="Times New Roman"/>
          <w:color w:val="495054"/>
          <w:sz w:val="21"/>
        </w:rPr>
        <w:t xml:space="preserve"> we will notify you by email (send to the e-mail address specified in your account) or by </w:t>
      </w:r>
      <w:r>
        <w:rPr>
          <w:rFonts w:ascii="Times New Roman" w:hAnsi="Times New Roman"/>
          <w:color w:val="495054"/>
          <w:sz w:val="21"/>
        </w:rPr>
        <w:lastRenderedPageBreak/>
        <w:t xml:space="preserve">means of a notice in the mobile applications prior to the change becoming effective. We encourage you to periodically review this page for the latest information on our privacy practices. </w:t>
      </w:r>
    </w:p>
    <w:p w14:paraId="78A2257E" w14:textId="77777777" w:rsidR="0097456F" w:rsidRDefault="0012736D">
      <w:pPr>
        <w:spacing w:after="0"/>
        <w:ind w:left="120"/>
      </w:pPr>
      <w:r>
        <w:rPr>
          <w:rFonts w:ascii="Times New Roman" w:hAnsi="Times New Roman"/>
          <w:b/>
          <w:color w:val="000000"/>
        </w:rPr>
        <w:t>Contact Us</w:t>
      </w:r>
    </w:p>
    <w:p w14:paraId="7F8553A6" w14:textId="77777777" w:rsidR="0097456F" w:rsidRDefault="0012736D">
      <w:pPr>
        <w:spacing w:after="150"/>
        <w:ind w:left="120"/>
      </w:pPr>
      <w:r>
        <w:rPr>
          <w:rFonts w:ascii="Times New Roman" w:hAnsi="Times New Roman"/>
          <w:color w:val="495054"/>
          <w:sz w:val="21"/>
        </w:rPr>
        <w:t>If you have any questions about our practices or this Privacy Policy, please contact us as follows:</w:t>
      </w:r>
    </w:p>
    <w:p w14:paraId="38E6F154" w14:textId="63EC76CC" w:rsidR="0097456F" w:rsidRPr="00525C09" w:rsidRDefault="00606657">
      <w:pPr>
        <w:spacing w:after="150"/>
        <w:ind w:left="120"/>
      </w:pPr>
      <w:r w:rsidRPr="00525C09">
        <w:rPr>
          <w:rFonts w:ascii="Times New Roman" w:hAnsi="Times New Roman"/>
          <w:color w:val="495054"/>
          <w:sz w:val="21"/>
        </w:rPr>
        <w:t>Bolide Technology Group</w:t>
      </w:r>
    </w:p>
    <w:p w14:paraId="0C476314" w14:textId="1794743A" w:rsidR="00606657" w:rsidRPr="00525C09" w:rsidRDefault="00606657">
      <w:pPr>
        <w:spacing w:after="150"/>
        <w:ind w:left="120"/>
        <w:rPr>
          <w:rFonts w:ascii="Times New Roman" w:hAnsi="Times New Roman"/>
          <w:color w:val="495054"/>
          <w:sz w:val="21"/>
        </w:rPr>
      </w:pPr>
      <w:r w:rsidRPr="00525C09">
        <w:rPr>
          <w:rFonts w:ascii="Times New Roman" w:hAnsi="Times New Roman"/>
          <w:color w:val="495054"/>
          <w:sz w:val="21"/>
        </w:rPr>
        <w:t>468 South San Dimas Ave</w:t>
      </w:r>
    </w:p>
    <w:p w14:paraId="353B84F3" w14:textId="749F38AD" w:rsidR="00606657" w:rsidRPr="00525C09" w:rsidRDefault="00606657">
      <w:pPr>
        <w:spacing w:after="150"/>
        <w:ind w:left="120"/>
      </w:pPr>
      <w:r w:rsidRPr="00525C09">
        <w:rPr>
          <w:rFonts w:ascii="Times New Roman" w:hAnsi="Times New Roman"/>
          <w:color w:val="495054"/>
          <w:sz w:val="21"/>
        </w:rPr>
        <w:t>San Dimas, C</w:t>
      </w:r>
      <w:r w:rsidR="00E22420">
        <w:rPr>
          <w:rFonts w:ascii="Times New Roman" w:hAnsi="Times New Roman"/>
          <w:color w:val="495054"/>
          <w:sz w:val="21"/>
        </w:rPr>
        <w:t>A</w:t>
      </w:r>
      <w:bookmarkStart w:id="0" w:name="_GoBack"/>
      <w:bookmarkEnd w:id="0"/>
      <w:r w:rsidRPr="00525C09">
        <w:rPr>
          <w:rFonts w:ascii="Times New Roman" w:hAnsi="Times New Roman"/>
          <w:color w:val="495054"/>
          <w:sz w:val="21"/>
        </w:rPr>
        <w:t xml:space="preserve"> 91773</w:t>
      </w:r>
    </w:p>
    <w:p w14:paraId="365ADC2E" w14:textId="1DA56B31" w:rsidR="0097456F" w:rsidRDefault="0012736D">
      <w:pPr>
        <w:spacing w:after="150"/>
        <w:ind w:left="120"/>
        <w:rPr>
          <w:rFonts w:ascii="Times New Roman" w:hAnsi="Times New Roman"/>
          <w:color w:val="495054"/>
          <w:sz w:val="21"/>
          <w:u w:val="single"/>
        </w:rPr>
      </w:pPr>
      <w:r>
        <w:rPr>
          <w:rFonts w:ascii="Times New Roman" w:hAnsi="Times New Roman"/>
          <w:color w:val="495054"/>
          <w:sz w:val="21"/>
        </w:rPr>
        <w:t xml:space="preserve">Email: </w:t>
      </w:r>
    </w:p>
    <w:p w14:paraId="6E0E0A58" w14:textId="645D4EDE" w:rsidR="00606657" w:rsidRPr="00E706F8" w:rsidRDefault="00606657">
      <w:pPr>
        <w:spacing w:after="150"/>
        <w:ind w:left="120"/>
      </w:pPr>
      <w:r w:rsidRPr="00E706F8">
        <w:rPr>
          <w:rFonts w:ascii="Times New Roman" w:hAnsi="Times New Roman"/>
          <w:color w:val="495054"/>
          <w:sz w:val="21"/>
        </w:rPr>
        <w:t>support@bolideco.com</w:t>
      </w:r>
    </w:p>
    <w:sectPr w:rsidR="00606657" w:rsidRPr="00E706F8">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842"/>
    <w:multiLevelType w:val="multilevel"/>
    <w:tmpl w:val="7C68315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AF27F7"/>
    <w:multiLevelType w:val="multilevel"/>
    <w:tmpl w:val="DB86637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C62E7D"/>
    <w:multiLevelType w:val="multilevel"/>
    <w:tmpl w:val="5FB87A62"/>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1B0C2A"/>
    <w:multiLevelType w:val="multilevel"/>
    <w:tmpl w:val="AB2AEF2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45325E"/>
    <w:multiLevelType w:val="multilevel"/>
    <w:tmpl w:val="D4B80FC4"/>
    <w:lvl w:ilvl="0">
      <w:start w:val="1"/>
      <w:numFmt w:val="bullet"/>
      <w:lvlText w:val=""/>
      <w:lvlJc w:val="left"/>
      <w:pPr>
        <w:ind w:left="22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F7569D"/>
    <w:multiLevelType w:val="multilevel"/>
    <w:tmpl w:val="2E1EBF5C"/>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835834"/>
    <w:multiLevelType w:val="multilevel"/>
    <w:tmpl w:val="0A2440D6"/>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B3189B"/>
    <w:multiLevelType w:val="multilevel"/>
    <w:tmpl w:val="73C6ED6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141C95"/>
    <w:multiLevelType w:val="multilevel"/>
    <w:tmpl w:val="6FCEA24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8F7819"/>
    <w:multiLevelType w:val="multilevel"/>
    <w:tmpl w:val="6C36D25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213479"/>
    <w:multiLevelType w:val="multilevel"/>
    <w:tmpl w:val="8206B36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6A4511"/>
    <w:multiLevelType w:val="multilevel"/>
    <w:tmpl w:val="B6D46398"/>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E84646"/>
    <w:multiLevelType w:val="multilevel"/>
    <w:tmpl w:val="4CF6D48C"/>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F10117"/>
    <w:multiLevelType w:val="multilevel"/>
    <w:tmpl w:val="112037C0"/>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C37CAD"/>
    <w:multiLevelType w:val="multilevel"/>
    <w:tmpl w:val="B0D2DCB4"/>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942F62"/>
    <w:multiLevelType w:val="multilevel"/>
    <w:tmpl w:val="148237D6"/>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EF0ACA"/>
    <w:multiLevelType w:val="multilevel"/>
    <w:tmpl w:val="55B0B206"/>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68B4F76"/>
    <w:multiLevelType w:val="multilevel"/>
    <w:tmpl w:val="5B0EA7CA"/>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C6B47AD"/>
    <w:multiLevelType w:val="multilevel"/>
    <w:tmpl w:val="19CE49EA"/>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44757E"/>
    <w:multiLevelType w:val="multilevel"/>
    <w:tmpl w:val="5DD64606"/>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82C3821"/>
    <w:multiLevelType w:val="multilevel"/>
    <w:tmpl w:val="1584A6A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CF3372"/>
    <w:multiLevelType w:val="multilevel"/>
    <w:tmpl w:val="C9425E4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D725CD"/>
    <w:multiLevelType w:val="multilevel"/>
    <w:tmpl w:val="B132563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6E79BA"/>
    <w:multiLevelType w:val="multilevel"/>
    <w:tmpl w:val="539C0218"/>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A597455"/>
    <w:multiLevelType w:val="multilevel"/>
    <w:tmpl w:val="72D25D6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CA52311"/>
    <w:multiLevelType w:val="multilevel"/>
    <w:tmpl w:val="060AED10"/>
    <w:lvl w:ilvl="0">
      <w:numFmt w:val="decimal"/>
      <w:lvlText w:val=""/>
      <w:lvlJc w:val="left"/>
    </w:lvl>
    <w:lvl w:ilvl="1">
      <w:start w:val="1"/>
      <w:numFmt w:val="bullet"/>
      <w:lvlText w:val=""/>
      <w:lvlJc w:val="left"/>
      <w:pPr>
        <w:ind w:left="15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2"/>
  </w:num>
  <w:num w:numId="3">
    <w:abstractNumId w:val="10"/>
  </w:num>
  <w:num w:numId="4">
    <w:abstractNumId w:val="2"/>
  </w:num>
  <w:num w:numId="5">
    <w:abstractNumId w:val="15"/>
  </w:num>
  <w:num w:numId="6">
    <w:abstractNumId w:val="13"/>
  </w:num>
  <w:num w:numId="7">
    <w:abstractNumId w:val="1"/>
  </w:num>
  <w:num w:numId="8">
    <w:abstractNumId w:val="3"/>
  </w:num>
  <w:num w:numId="9">
    <w:abstractNumId w:val="20"/>
  </w:num>
  <w:num w:numId="10">
    <w:abstractNumId w:val="21"/>
  </w:num>
  <w:num w:numId="11">
    <w:abstractNumId w:val="0"/>
  </w:num>
  <w:num w:numId="12">
    <w:abstractNumId w:val="11"/>
  </w:num>
  <w:num w:numId="13">
    <w:abstractNumId w:val="6"/>
  </w:num>
  <w:num w:numId="14">
    <w:abstractNumId w:val="17"/>
  </w:num>
  <w:num w:numId="15">
    <w:abstractNumId w:val="14"/>
  </w:num>
  <w:num w:numId="16">
    <w:abstractNumId w:val="12"/>
  </w:num>
  <w:num w:numId="17">
    <w:abstractNumId w:val="16"/>
  </w:num>
  <w:num w:numId="18">
    <w:abstractNumId w:val="4"/>
  </w:num>
  <w:num w:numId="19">
    <w:abstractNumId w:val="5"/>
  </w:num>
  <w:num w:numId="20">
    <w:abstractNumId w:val="19"/>
  </w:num>
  <w:num w:numId="21">
    <w:abstractNumId w:val="23"/>
  </w:num>
  <w:num w:numId="22">
    <w:abstractNumId w:val="18"/>
  </w:num>
  <w:num w:numId="23">
    <w:abstractNumId w:val="25"/>
  </w:num>
  <w:num w:numId="24">
    <w:abstractNumId w:val="7"/>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97456F"/>
    <w:rsid w:val="00026294"/>
    <w:rsid w:val="00036F3E"/>
    <w:rsid w:val="00052FBE"/>
    <w:rsid w:val="000C2CFF"/>
    <w:rsid w:val="0012736D"/>
    <w:rsid w:val="00180168"/>
    <w:rsid w:val="001A625F"/>
    <w:rsid w:val="00263252"/>
    <w:rsid w:val="002718C1"/>
    <w:rsid w:val="002D3F05"/>
    <w:rsid w:val="0035268D"/>
    <w:rsid w:val="003623D9"/>
    <w:rsid w:val="003D3283"/>
    <w:rsid w:val="004F737B"/>
    <w:rsid w:val="005144A9"/>
    <w:rsid w:val="00525C09"/>
    <w:rsid w:val="00544BCB"/>
    <w:rsid w:val="005A6398"/>
    <w:rsid w:val="005E11FC"/>
    <w:rsid w:val="00606657"/>
    <w:rsid w:val="006119E0"/>
    <w:rsid w:val="006D537F"/>
    <w:rsid w:val="00884EAD"/>
    <w:rsid w:val="00940E52"/>
    <w:rsid w:val="0097456F"/>
    <w:rsid w:val="009A5A5D"/>
    <w:rsid w:val="00A61CCA"/>
    <w:rsid w:val="00B21C89"/>
    <w:rsid w:val="00C802DA"/>
    <w:rsid w:val="00CC509C"/>
    <w:rsid w:val="00D312BC"/>
    <w:rsid w:val="00E22420"/>
    <w:rsid w:val="00E3607F"/>
    <w:rsid w:val="00E706F8"/>
    <w:rsid w:val="00EF3AEB"/>
    <w:rsid w:val="00F7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8D0"/>
  <w15:docId w15:val="{CF35E758-0F66-429F-AC93-D9FA1649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newtechpc01</cp:lastModifiedBy>
  <cp:revision>30</cp:revision>
  <dcterms:created xsi:type="dcterms:W3CDTF">2022-08-05T22:40:00Z</dcterms:created>
  <dcterms:modified xsi:type="dcterms:W3CDTF">2022-08-08T20:24:00Z</dcterms:modified>
</cp:coreProperties>
</file>